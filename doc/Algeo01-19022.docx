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Tugas Besar I</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IF 2123</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Aljabar Linier dan Geometri</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Sistem Persamaan Linier, Determinan, dan Aplikasinya</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Semester I Tahun 2020/2021</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114300" distB="114300" distL="114300" distR="114300" simplePos="0" relativeHeight="0" behindDoc="0" locked="0" layoutInCell="1" allowOverlap="1">
            <wp:simplePos x="0" y="0"/>
            <wp:positionH relativeFrom="margin">
              <wp:align>center</wp:align>
            </wp:positionH>
            <wp:positionV relativeFrom="margin">
              <wp:align>center</wp:align>
            </wp:positionV>
            <wp:extent cx="3611880" cy="3546475"/>
            <wp:effectExtent l="0" t="0" r="0" b="0"/>
            <wp:wrapSquare wrapText="bothSides"/>
            <wp:docPr id="152" name="image14.png"/>
            <wp:cNvGraphicFramePr/>
            <a:graphic xmlns:a="http://schemas.openxmlformats.org/drawingml/2006/main">
              <a:graphicData uri="http://schemas.openxmlformats.org/drawingml/2006/picture">
                <pic:pic xmlns:pic="http://schemas.openxmlformats.org/drawingml/2006/picture">
                  <pic:nvPicPr>
                    <pic:cNvPr id="152" name="image14.png"/>
                    <pic:cNvPicPr preferRelativeResize="0"/>
                  </pic:nvPicPr>
                  <pic:blipFill>
                    <a:blip r:embed="rId7"/>
                    <a:srcRect/>
                    <a:stretch>
                      <a:fillRect/>
                    </a:stretch>
                  </pic:blipFill>
                  <pic:spPr>
                    <a:xfrm>
                      <a:off x="0" y="0"/>
                      <a:ext cx="3611563" cy="3546543"/>
                    </a:xfrm>
                    <a:prstGeom prst="rect">
                      <a:avLst/>
                    </a:prstGeom>
                  </pic:spPr>
                </pic:pic>
              </a:graphicData>
            </a:graphic>
          </wp:anchor>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Nama (Foto Kiri)</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NIM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Almeiza Arvin Muzaki / 13519066</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Nama (Foto Tengah)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NIM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Jose Galbraith Hasintongan / 13519022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Nama (Foto Kanan)</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NIM</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Benidictus Galih Mahar Putra / 13519159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Bab 1 </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Deskripsi Masalah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2"/>
        <w:spacing w:before="186"/>
        <w:ind w:firstLine="160"/>
        <w:jc w:val="both"/>
      </w:pPr>
      <w:r>
        <w:rPr>
          <w:rtl w:val="0"/>
        </w:rPr>
        <w:t>SPESIFIKASI TUGAS</w:t>
      </w:r>
    </w:p>
    <w:p>
      <w:pPr>
        <w:spacing w:before="108"/>
        <w:ind w:left="1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Buatlah program dalam </w:t>
      </w:r>
      <w:r>
        <w:rPr>
          <w:rFonts w:ascii="Times New Roman" w:hAnsi="Times New Roman" w:eastAsia="Times New Roman" w:cs="Times New Roman"/>
          <w:b/>
          <w:sz w:val="24"/>
          <w:szCs w:val="24"/>
          <w:rtl w:val="0"/>
        </w:rPr>
        <w:t xml:space="preserve">Bahasa Java </w:t>
      </w:r>
      <w:r>
        <w:rPr>
          <w:rFonts w:ascii="Times New Roman" w:hAnsi="Times New Roman" w:eastAsia="Times New Roman" w:cs="Times New Roman"/>
          <w:sz w:val="24"/>
          <w:szCs w:val="24"/>
          <w:rtl w:val="0"/>
        </w:rPr>
        <w:t>untuk</w:t>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10" w:after="0" w:line="237" w:lineRule="auto"/>
        <w:ind w:left="881" w:right="1022"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Menghitung solusi SPL dengan metode eliminasi Gauss, metode Eliminasi Gauss-Jordan, metode matriks balikan, dan kaidah Cramer (kaidah Cramer khusus untuk SPL dengan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peubah dan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persamaan).</w:t>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10" w:after="0" w:line="240" w:lineRule="auto"/>
        <w:ind w:left="88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Menyelesaikan persoalan interpolasi dan regresi linier.</w:t>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08" w:after="0" w:line="240" w:lineRule="auto"/>
        <w:ind w:left="88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Menghitung matriks balikan</w:t>
      </w:r>
    </w:p>
    <w:p>
      <w:pPr>
        <w:keepNext w:val="0"/>
        <w:keepLines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03" w:after="0" w:line="240" w:lineRule="auto"/>
        <w:ind w:left="881" w:right="1021"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Menghitung determinan matriks dengan berbagai metode (reduksi baris dan ekspansi kofaktor).</w:t>
      </w:r>
    </w:p>
    <w:p>
      <w:pPr>
        <w:tabs>
          <w:tab w:val="left" w:pos="881"/>
        </w:tabs>
        <w:spacing w:before="103"/>
        <w:ind w:right="1021"/>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Spesifikasi program adalah sebagai berikut: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10" w:after="0" w:line="237" w:lineRule="auto"/>
        <w:ind w:left="881" w:right="1296"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Program dapat menerima masukan (input) baik dari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keyboard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maupun membaca masukan dari file text. Untuk SPL, masukan dari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keyboard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koefisien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 xml:space="preserve">ij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dan </w:t>
      </w:r>
      <w:r>
        <w:rPr>
          <w:rFonts w:ascii="Times New Roman" w:hAnsi="Times New Roman" w:eastAsia="Times New Roman" w:cs="Times New Roman"/>
          <w:b w:val="0"/>
          <w:i/>
          <w:smallCaps w:val="0"/>
          <w:strike w:val="0"/>
          <w:color w:val="000000"/>
          <w:sz w:val="24"/>
          <w:szCs w:val="24"/>
          <w:u w:val="none"/>
          <w:shd w:val="clear" w:fill="auto"/>
          <w:vertAlign w:val="baseline"/>
          <w:rtl w:val="0"/>
        </w:rPr>
        <w:t>b</w:t>
      </w:r>
      <w:r>
        <w:rPr>
          <w:rFonts w:ascii="Times New Roman" w:hAnsi="Times New Roman" w:eastAsia="Times New Roman" w:cs="Times New Roman"/>
          <w:b w:val="0"/>
          <w:i/>
          <w:smallCaps w:val="0"/>
          <w:strike w:val="0"/>
          <w:color w:val="000000"/>
          <w:sz w:val="16"/>
          <w:szCs w:val="16"/>
          <w:u w:val="none"/>
          <w:shd w:val="clear" w:fill="auto"/>
          <w:vertAlign w:val="baseline"/>
          <w:rtl w:val="0"/>
        </w:rPr>
        <w:t>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Masukan dari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file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berbentuk matriks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augmented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tanpa tanda kurung, setiap elemen matriks dipisah oleh spasi. Misalnya,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83"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3 4.5 2.8 10 12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2880" w:right="4192" w:firstLine="72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7 8.3 11 -4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2880" w:right="4193" w:firstLine="72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0.5 -10 -9 12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4193" w:firstLine="0"/>
        <w:jc w:val="both"/>
        <w:rPr>
          <w:rFonts w:ascii="Times New Roman" w:hAnsi="Times New Roman" w:eastAsia="Times New Roman" w:cs="Times New Roman"/>
          <w:sz w:val="24"/>
          <w:szCs w:val="24"/>
        </w:rPr>
      </w:pP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03" w:after="0" w:line="240" w:lineRule="auto"/>
        <w:ind w:left="881" w:right="1323"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Untuk persoalan menghitung determinan dan matriks balikan, masukan dari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keyboard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dan koefisien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ij</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Masukan dari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file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berbentuk matriks, setiap elemen matriks dipisah oleh spasi. Misalnya,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916"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3 4.5 2.8 10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2880" w:right="1348"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-3 7 8.3 11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2880" w:right="771"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0.5 -10 -9 12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93" w:after="0" w:line="237" w:lineRule="auto"/>
        <w:ind w:left="881" w:right="1094"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Untuk persoalan interpolasi, masukannya jika dari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keyboard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dan nilai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akan ditaksir nilai fungsinya. Jika masukannya dari file, maka titik-titik dinyatakan pada setiap baris tanpa koma dan tanda kurung. Misalnya jika titik-titik datanya adalah (8.0, 2.0794), (9.0, 2.1972), dan (9.5, 2.2513), maka di dalam file text ditulis sebagai 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5" w:after="0" w:line="240" w:lineRule="auto"/>
        <w:ind w:left="720" w:right="1425" w:firstLine="72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8.0 2.0794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3" w:after="0" w:line="240" w:lineRule="auto"/>
        <w:ind w:left="720" w:right="1425" w:firstLine="72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9.0 2.1972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7" w:after="0" w:line="240" w:lineRule="auto"/>
        <w:ind w:left="720" w:right="1424" w:firstLine="72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9.5 2.2513</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10" w:after="0" w:line="237" w:lineRule="auto"/>
        <w:ind w:left="881" w:right="1124"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Untuk persoalan regresi, masukannya jika dari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keyboard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(jumlah peubah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semua nilai-nilai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smallCaps w:val="0"/>
          <w:strike w:val="0"/>
          <w:color w:val="000000"/>
          <w:sz w:val="16"/>
          <w:szCs w:val="16"/>
          <w:u w:val="none"/>
          <w:shd w:val="clear" w:fill="auto"/>
          <w:vertAlign w:val="baseline"/>
          <w:rtl w:val="0"/>
        </w:rPr>
        <w:t>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smallCaps w:val="0"/>
          <w:strike w:val="0"/>
          <w:color w:val="000000"/>
          <w:sz w:val="16"/>
          <w:szCs w:val="16"/>
          <w:u w:val="none"/>
          <w:shd w:val="clear" w:fill="auto"/>
          <w:vertAlign w:val="baseline"/>
          <w:rtl w:val="0"/>
        </w:rPr>
        <w:t>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ni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nilai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smallCaps w:val="0"/>
          <w:strike w:val="0"/>
          <w:color w:val="000000"/>
          <w:sz w:val="16"/>
          <w:szCs w:val="16"/>
          <w:u w:val="none"/>
          <w:shd w:val="clear" w:fill="auto"/>
          <w:vertAlign w:val="baseline"/>
          <w:rtl w:val="0"/>
        </w:rPr>
        <w:t>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dan nilai-nilai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 xml:space="preserve">k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akan ditaksir nilai fungsinya. Jika masukannya dari file, maka titik-titik dinyatakan pada setiap baris tanpa koma dan tanda kurung.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193" w:after="0" w:line="240" w:lineRule="auto"/>
        <w:ind w:left="881" w:right="1304"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Untup persoalan SPL, luaran (</w:t>
      </w:r>
      <w:r>
        <w:rPr>
          <w:rFonts w:ascii="Times New Roman" w:hAnsi="Times New Roman" w:eastAsia="Times New Roman" w:cs="Times New Roman"/>
          <w:b w:val="0"/>
          <w:i/>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program adalah solusi SPL. Jika solusinya tunggal, tuliskan nilainya. Jika solusinya tidak ada, tuliskan solusi tidak ada, jika solusinya banyak, maka tuliskan solusinya dalam bentuk parametrik (misalnya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4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-2,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3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2</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dan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766"/>
        </w:tabs>
        <w:spacing w:before="105" w:after="0" w:line="237" w:lineRule="auto"/>
        <w:ind w:left="789" w:right="1765" w:hanging="26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Untuk persoalan determinan dan matriks balikan, maka luarannya sesuai dengan persoalan masing-masing</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766"/>
        </w:tabs>
        <w:spacing w:before="111" w:after="0" w:line="237" w:lineRule="auto"/>
        <w:ind w:left="789" w:right="1256" w:hanging="26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Untuk persoalan polinom interpolasi dan regresi, luarannya adalah persamaan polinom/regresi dan taksiran nilai fungsi pada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diberikan.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766"/>
        </w:tabs>
        <w:spacing w:before="116" w:after="0" w:line="237" w:lineRule="auto"/>
        <w:ind w:left="789" w:right="1476" w:hanging="26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Luaran program harus dapat ditampilkan </w:t>
      </w:r>
      <w:r>
        <w:rPr>
          <w:rFonts w:ascii="Times New Roman" w:hAnsi="Times New Roman" w:eastAsia="Times New Roman" w:cs="Times New Roman"/>
          <w:b/>
          <w:i w:val="0"/>
          <w:smallCaps w:val="0"/>
          <w:strike w:val="0"/>
          <w:color w:val="000000"/>
          <w:sz w:val="24"/>
          <w:szCs w:val="24"/>
          <w:u w:val="none"/>
          <w:shd w:val="clear" w:fill="auto"/>
          <w:vertAlign w:val="baseline"/>
          <w:rtl w:val="0"/>
        </w:rPr>
        <w:t>pada layar komputer dan dapat disimpan ke dalam file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766"/>
        </w:tabs>
        <w:spacing w:before="109" w:after="0" w:line="240" w:lineRule="auto"/>
        <w:ind w:left="765" w:right="0" w:hanging="246"/>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Bahasa program yang digunakan adalah Java.</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3"/>
        </w:tabs>
        <w:spacing w:before="81" w:after="0" w:line="237" w:lineRule="auto"/>
        <w:ind w:left="789" w:right="1015" w:hanging="26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Program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tidak harus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berbasis GUI, cukup text-based saja, namun boleh menggunakan GUI (memakai kakas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Eclipse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misalnya).</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756"/>
        </w:tabs>
        <w:spacing w:before="116" w:after="0" w:line="237" w:lineRule="auto"/>
        <w:ind w:left="789" w:right="1024" w:hanging="26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Program dapat dibuat dengan pilihan menu. Urutan menu dan isinya dipersilakan dirancang masing-masing. Misalnya, menu:</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9" w:after="0" w:line="240" w:lineRule="auto"/>
        <w:ind w:left="160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MENU</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8"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Sistem Persamaaan Linier</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2"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Determinan</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8"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Matriks balikan</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7"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Interpolasi Polinom</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3"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Regresi linier berganda</w:t>
      </w:r>
    </w:p>
    <w:p>
      <w:pPr>
        <w:keepNext w:val="0"/>
        <w:keepLines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7"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Keluar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2" w:after="0" w:line="240" w:lineRule="auto"/>
        <w:ind w:left="823"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Untuk pilihan menu nomor 1 ada sub-menu lagi yaitu pilihan metode: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9"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Metode eliminasi Gauss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7"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Metode eliminasi Gauss-Jordan</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3"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Metode matriks balikan</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962"/>
        </w:tabs>
        <w:spacing w:before="107" w:after="0" w:line="240" w:lineRule="auto"/>
        <w:ind w:left="196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Kaidah Cramer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2"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Begitu juga untuk pilihan menu nomor 2 dan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both"/>
        <w:rPr>
          <w:rFonts w:ascii="Times New Roman" w:hAnsi="Times New Roman" w:eastAsia="Times New Roman" w:cs="Times New Roman"/>
          <w:b w:val="0"/>
          <w:i w:val="0"/>
          <w:smallCaps w:val="0"/>
          <w:strike w:val="0"/>
          <w:color w:val="000000"/>
          <w:sz w:val="33"/>
          <w:szCs w:val="33"/>
          <w:u w:val="none"/>
          <w:shd w:val="clear" w:fill="auto"/>
          <w:vertAlign w:val="baseline"/>
        </w:rPr>
      </w:pPr>
    </w:p>
    <w:p>
      <w:pPr>
        <w:pStyle w:val="2"/>
        <w:spacing w:before="0" w:line="275" w:lineRule="auto"/>
        <w:ind w:firstLine="160"/>
        <w:jc w:val="both"/>
      </w:pPr>
      <w:r>
        <w:rPr>
          <w:rtl w:val="0"/>
        </w:rPr>
        <w:t>PROSEDUR PENGERJAAN</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0" w:after="0" w:line="240" w:lineRule="auto"/>
        <w:ind w:left="520" w:right="102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Tugas dikerjakan secara berkelompok yang terdiri dari 3 orang. Kelompok dipilih secara mandiri. Daftarkan kelompok anda via tautan</w:t>
      </w:r>
      <w:r>
        <w:rPr>
          <w:rFonts w:ascii="Times New Roman" w:hAnsi="Times New Roman" w:eastAsia="Times New Roman" w:cs="Times New Roman"/>
          <w:b w:val="0"/>
          <w:i w:val="0"/>
          <w:smallCaps w:val="0"/>
          <w:strike w:val="0"/>
          <w:color w:val="1154CC"/>
          <w:sz w:val="24"/>
          <w:szCs w:val="24"/>
          <w:u w:val="single"/>
          <w:shd w:val="clear" w:fill="auto"/>
          <w:vertAlign w:val="baseline"/>
          <w:rtl w:val="0"/>
        </w:rPr>
        <w:t xml:space="preserve"> </w:t>
      </w:r>
      <w:r>
        <w:fldChar w:fldCharType="begin"/>
      </w:r>
      <w:r>
        <w:instrText xml:space="preserve"> HYPERLINK "http://bit.ly/PendataanTubesAlgeo1" \h </w:instrText>
      </w:r>
      <w:r>
        <w:fldChar w:fldCharType="separate"/>
      </w:r>
      <w:r>
        <w:rPr>
          <w:rFonts w:ascii="Times New Roman" w:hAnsi="Times New Roman" w:eastAsia="Times New Roman" w:cs="Times New Roman"/>
          <w:b w:val="0"/>
          <w:i w:val="0"/>
          <w:smallCaps w:val="0"/>
          <w:strike w:val="0"/>
          <w:color w:val="1154CC"/>
          <w:sz w:val="24"/>
          <w:szCs w:val="24"/>
          <w:u w:val="single"/>
          <w:shd w:val="clear" w:fill="auto"/>
          <w:vertAlign w:val="baseline"/>
          <w:rtl w:val="0"/>
        </w:rPr>
        <w:t>http://bit.ly/PendataanTubesAlgeo1</w:t>
      </w:r>
      <w:r>
        <w:rPr>
          <w:rFonts w:ascii="Times New Roman" w:hAnsi="Times New Roman" w:eastAsia="Times New Roman" w:cs="Times New Roman"/>
          <w:b w:val="0"/>
          <w:i w:val="0"/>
          <w:smallCaps w:val="0"/>
          <w:strike w:val="0"/>
          <w:color w:val="1154CC"/>
          <w:sz w:val="24"/>
          <w:szCs w:val="24"/>
          <w:u w:val="single"/>
          <w:shd w:val="clear" w:fill="auto"/>
          <w:vertAlign w:val="baseline"/>
          <w:rtl w:val="0"/>
        </w:rPr>
        <w:fldChar w:fldCharType="end"/>
      </w:r>
      <w:r>
        <w:fldChar w:fldCharType="begin"/>
      </w:r>
      <w:r>
        <w:instrText xml:space="preserve"> HYPERLINK "http://bit.ly/PendataanTubesAlgeo1" \h </w:instrText>
      </w:r>
      <w:r>
        <w:fldChar w:fldCharType="separate"/>
      </w:r>
      <w:r>
        <w:rPr>
          <w:rFonts w:ascii="Times New Roman" w:hAnsi="Times New Roman" w:eastAsia="Times New Roman" w:cs="Times New Roman"/>
          <w:b w:val="0"/>
          <w:i w:val="0"/>
          <w:smallCaps w:val="0"/>
          <w:strike w:val="0"/>
          <w:color w:val="1154CC"/>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1154CC"/>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4" w:after="0" w:line="237" w:lineRule="auto"/>
        <w:ind w:left="520" w:right="1016"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Tugas ini dikumpulkan hari Jumat 2 Oktober 2020 paling lambat pukul 17.00 WIB sore. Asisten akan mengumumkan jadwal demo program secara daring.</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6" w:after="0" w:line="237" w:lineRule="auto"/>
        <w:ind w:left="520" w:right="1022" w:hanging="361"/>
        <w:jc w:val="both"/>
        <w:rPr>
          <w:rFonts w:ascii="Times New Roman" w:hAnsi="Times New Roman" w:eastAsia="Times New Roman" w:cs="Times New Roman"/>
          <w:b w:val="0"/>
          <w:i w:val="0"/>
          <w:smallCaps w:val="0"/>
          <w:strike w:val="0"/>
          <w:color w:val="FF0000"/>
          <w:sz w:val="24"/>
          <w:szCs w:val="24"/>
          <w:u w:val="none"/>
          <w:shd w:val="clear" w:fill="auto"/>
          <w:vertAlign w:val="baseline"/>
        </w:rPr>
      </w:pPr>
      <w:r>
        <w:rPr>
          <w:rFonts w:ascii="Times New Roman" w:hAnsi="Times New Roman" w:eastAsia="Times New Roman" w:cs="Times New Roman"/>
          <w:b w:val="0"/>
          <w:i w:val="0"/>
          <w:smallCaps w:val="0"/>
          <w:strike w:val="0"/>
          <w:color w:val="FF0000"/>
          <w:sz w:val="24"/>
          <w:szCs w:val="24"/>
          <w:u w:val="none"/>
          <w:shd w:val="clear" w:fill="auto"/>
          <w:vertAlign w:val="baseline"/>
          <w:rtl w:val="0"/>
        </w:rPr>
        <w:t>Dilarang keras menyalin program dari sumber lain (buku, internet, program kakak tingkat, program kelompok lain)</w:t>
      </w:r>
    </w:p>
    <w:p>
      <w:pPr>
        <w:tabs>
          <w:tab w:val="left" w:pos="521"/>
        </w:tabs>
        <w:spacing w:before="6" w:line="237" w:lineRule="auto"/>
        <w:ind w:left="159" w:right="1022" w:firstLine="0"/>
        <w:jc w:val="both"/>
        <w:rPr>
          <w:rFonts w:ascii="Times New Roman" w:hAnsi="Times New Roman" w:eastAsia="Times New Roman" w:cs="Times New Roman"/>
          <w:color w:val="FF0000"/>
          <w:sz w:val="24"/>
          <w:szCs w:val="24"/>
        </w:rPr>
      </w:pPr>
    </w:p>
    <w:p>
      <w:pPr>
        <w:pStyle w:val="2"/>
        <w:spacing w:before="78" w:line="275" w:lineRule="auto"/>
        <w:ind w:firstLine="160"/>
        <w:jc w:val="both"/>
      </w:pPr>
      <w:r>
        <w:rPr>
          <w:rtl w:val="0"/>
        </w:rPr>
        <w:t>LAPORAN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Laporan terdiri dari:</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5" w:after="0" w:line="237" w:lineRule="auto"/>
        <w:ind w:left="881" w:right="102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Cover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Cover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laporan ada foto anggota kelompok (foto bertiga kalau ada, atau foto masing-masing, bebas gaya). Foto ini menggantikan logo “gajah” ganesha.</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4" w:after="0" w:line="275" w:lineRule="auto"/>
        <w:ind w:left="88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 1: Deskripsi masalah (dapat meng-</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copy paste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file tugas ini).</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0" w:after="0" w:line="240" w:lineRule="auto"/>
        <w:ind w:left="881" w:right="1019"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 2: Teori singkat mengenai metode eliminasi Gauss, metode eliminasi Gauss-Jordan, determinan, matriks balikan, matriks kofaktor, matriks adjoin, kaidah Cramer, interpolasi polinom, regresi linier berganda.</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4" w:after="0" w:line="237" w:lineRule="auto"/>
        <w:ind w:left="881" w:right="1014"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Bab 3: Implementasi program dalam Java, meliputi struktur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class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didefinisikan (atribut dan method), garis besar program, dll.</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3" w:after="0" w:line="240" w:lineRule="auto"/>
        <w:ind w:left="881" w:right="1011"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 4: Eksperimen. Bab ini berisi hasil eksekusi program terhadap contoh- contoh kasus yang diberikan berikut analisis hasil eksekusi tersebut</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3" w:after="0" w:line="237" w:lineRule="auto"/>
        <w:ind w:left="881" w:right="1015"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 5: Kesimpulan, saran, dan refleksi (hasil yang dicapai, saran pengembangan, dan refleksi anda terhadap tugas ini).</w:t>
      </w:r>
    </w:p>
    <w:p>
      <w:pPr>
        <w:keepNext w:val="0"/>
        <w:keepLines w:val="0"/>
        <w:widowControl w:val="0"/>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5" w:after="0" w:line="237" w:lineRule="auto"/>
        <w:ind w:left="881" w:right="101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Tuliskan juga referensi (buku, web), yang dipakai/diacu di dalam Daftar Referensi.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spacing w:before="1"/>
        <w:ind w:left="520" w:firstLine="0"/>
        <w:jc w:val="both"/>
      </w:pPr>
      <w:r>
        <w:rPr>
          <w:rtl w:val="0"/>
        </w:rPr>
        <w:t>Keterangan laporan dan program:</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4" w:after="0" w:line="237" w:lineRule="auto"/>
        <w:ind w:left="881" w:right="1014"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Laporan ditulis dalam bahasa Indonesia yang baik dan benar, tidak perlu panjang tetapi tepat sasaran dan jelas.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4" w:after="0" w:line="275" w:lineRule="auto"/>
        <w:ind w:left="88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Identitas per halaman harus jelas (misalnya : halaman, kode kuliah).</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0" w:after="0" w:line="275" w:lineRule="auto"/>
        <w:ind w:left="88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Listing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program tidak perlu disertakan pada laporan.</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2" w:after="0" w:line="275" w:lineRule="auto"/>
        <w:ind w:left="88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Program disimpan di dalam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repository github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dengan nama repository Algeo01-</w:t>
      </w:r>
    </w:p>
    <w:p>
      <w:pPr>
        <w:keepNext w:val="0"/>
        <w:keepLines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635"/>
        </w:tabs>
        <w:spacing w:before="0" w:after="0" w:line="275" w:lineRule="auto"/>
        <w:ind w:left="1634" w:right="0" w:hanging="754"/>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Lima digit terakhir adalah NIM anggota terkecil. Didalam </w:t>
      </w:r>
      <w:r>
        <w:rPr>
          <w:rFonts w:ascii="Times New Roman" w:hAnsi="Times New Roman" w:eastAsia="Times New Roman" w:cs="Times New Roman"/>
          <w:b w:val="0"/>
          <w:i/>
          <w:smallCaps w:val="0"/>
          <w:strike w:val="0"/>
          <w:color w:val="000000"/>
          <w:sz w:val="24"/>
          <w:szCs w:val="24"/>
          <w:u w:val="none"/>
          <w:shd w:val="clear" w:fill="auto"/>
          <w:vertAlign w:val="baseline"/>
          <w:rtl w:val="0"/>
        </w:rPr>
        <w:t>repository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88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tersebut terdapat empat folder: bin, src, test dan doc yang masing-masing berisi:</w:t>
      </w: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601"/>
          <w:tab w:val="left" w:pos="1602"/>
        </w:tabs>
        <w:spacing w:before="0" w:after="0" w:line="275" w:lineRule="auto"/>
        <w:ind w:left="160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Folder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bin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berisi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java byte code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(.class)</w:t>
      </w: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601"/>
          <w:tab w:val="left" w:pos="1602"/>
        </w:tabs>
        <w:spacing w:before="2" w:after="0" w:line="275" w:lineRule="auto"/>
        <w:ind w:left="160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Folder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src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berisi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source code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dari program java</w:t>
      </w: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601"/>
          <w:tab w:val="left" w:pos="1602"/>
        </w:tabs>
        <w:spacing w:before="0" w:after="0" w:line="275" w:lineRule="auto"/>
        <w:ind w:left="160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Folder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test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berisi data uji.</w:t>
      </w:r>
    </w:p>
    <w:p>
      <w:pPr>
        <w:keepNext w:val="0"/>
        <w:keepLines w:val="0"/>
        <w:widowControl w:val="0"/>
        <w:numPr>
          <w:ilvl w:val="2"/>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601"/>
          <w:tab w:val="left" w:pos="1602"/>
        </w:tabs>
        <w:spacing w:before="3" w:after="0" w:line="275" w:lineRule="auto"/>
        <w:ind w:left="1601"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Folder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doc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berisi laporan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81" w:right="101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Sertakan juga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readme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yang dibuat sejelas mungkin. Pastikan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repository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bersifat </w:t>
      </w:r>
      <w:r>
        <w:rPr>
          <w:rFonts w:ascii="Times New Roman" w:hAnsi="Times New Roman" w:eastAsia="Times New Roman" w:cs="Times New Roman"/>
          <w:b/>
          <w:i/>
          <w:smallCaps w:val="0"/>
          <w:strike w:val="0"/>
          <w:color w:val="000000"/>
          <w:sz w:val="24"/>
          <w:szCs w:val="24"/>
          <w:u w:val="none"/>
          <w:shd w:val="clear" w:fill="auto"/>
          <w:vertAlign w:val="baseline"/>
          <w:rtl w:val="0"/>
        </w:rPr>
        <w:t xml:space="preserve">private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dan telah mengundang asisten yang pembagiannya akan diumumkan kemudian.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2"/>
        <w:spacing w:before="163" w:line="275" w:lineRule="auto"/>
        <w:ind w:firstLine="160"/>
        <w:jc w:val="both"/>
      </w:pPr>
      <w:r>
        <w:rPr>
          <w:rtl w:val="0"/>
        </w:rPr>
        <w:t>PENGUMPULAN TUGAS</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0" w:after="0" w:line="275" w:lineRule="auto"/>
        <w:ind w:left="52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diserahkan saat pengumpulan tugas adalah:</w:t>
      </w:r>
    </w:p>
    <w:p>
      <w:pPr>
        <w:keepNext w:val="0"/>
        <w:keepLines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3" w:after="0" w:line="275" w:lineRule="auto"/>
        <w:ind w:left="88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Laporan (</w:t>
      </w:r>
      <w:r>
        <w:rPr>
          <w:rFonts w:ascii="Times New Roman" w:hAnsi="Times New Roman" w:eastAsia="Times New Roman" w:cs="Times New Roman"/>
          <w:b w:val="0"/>
          <w:i/>
          <w:smallCaps w:val="0"/>
          <w:strike w:val="0"/>
          <w:color w:val="000000"/>
          <w:sz w:val="24"/>
          <w:szCs w:val="24"/>
          <w:u w:val="none"/>
          <w:shd w:val="clear" w:fill="auto"/>
          <w:vertAlign w:val="baseline"/>
          <w:rtl w:val="0"/>
        </w:rPr>
        <w:t>soft copy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881"/>
        </w:tabs>
        <w:spacing w:before="0" w:after="0" w:line="275" w:lineRule="auto"/>
        <w:ind w:left="881" w:right="0" w:hanging="361"/>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Kode program + Java </w:t>
      </w:r>
      <w:r>
        <w:rPr>
          <w:rFonts w:ascii="Times New Roman" w:hAnsi="Times New Roman" w:eastAsia="Times New Roman" w:cs="Times New Roman"/>
          <w:b w:val="0"/>
          <w:i/>
          <w:smallCaps w:val="0"/>
          <w:strike w:val="0"/>
          <w:color w:val="000000"/>
          <w:sz w:val="24"/>
          <w:szCs w:val="24"/>
          <w:u w:val="none"/>
          <w:shd w:val="clear" w:fill="auto"/>
          <w:vertAlign w:val="baseline"/>
          <w:rtl w:val="0"/>
        </w:rPr>
        <w:t>bytecode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37" w:lineRule="auto"/>
        <w:ind w:left="520" w:right="108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Kedua komponen tersebut di</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-commit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sebelum Jumat 2 Oktober 2020 pukul 17.00 WIB. Commit setelah waktu tersebut akan mendapat pengurangan nilai.</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4" w:after="0" w:line="240" w:lineRule="auto"/>
        <w:ind w:left="520" w:right="1019"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Java bytecode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dapat dijalankan. Asisten pemeriksa tidak akan melakukan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setting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atau kompilasi lagi agar program dapat berjalan. Program yang tidak dapat dijalankan tidak akan diberi nilai.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2"/>
        <w:spacing w:before="208" w:line="275" w:lineRule="auto"/>
        <w:ind w:firstLine="160"/>
        <w:jc w:val="both"/>
      </w:pPr>
      <w:r>
        <w:rPr>
          <w:rtl w:val="0"/>
        </w:rPr>
        <w:t>PENILAIAN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Komposisi penilaian umum adalah sebagai berikut :</w:t>
      </w:r>
    </w:p>
    <w:p>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2" w:after="0" w:line="275" w:lineRule="auto"/>
        <w:ind w:left="52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Program: 80 %</w:t>
      </w:r>
    </w:p>
    <w:p>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0" w:after="0" w:line="275" w:lineRule="auto"/>
        <w:ind w:left="521" w:right="0"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Laporan : 20 %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11"/>
          <w:szCs w:val="1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11"/>
          <w:szCs w:val="11"/>
          <w:u w:val="none"/>
          <w:shd w:val="clear" w:fill="auto"/>
          <w:vertAlign w:val="baseline"/>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Bab 2</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Teori Singkat</w:t>
      </w:r>
    </w:p>
    <w:p>
      <w:pPr>
        <w:keepNext w:val="0"/>
        <w:keepLines w:val="0"/>
        <w:widowControl w:val="0"/>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20"/>
          <w:tab w:val="left" w:pos="521"/>
        </w:tabs>
        <w:spacing w:before="90" w:after="0" w:line="240" w:lineRule="auto"/>
        <w:ind w:left="36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Sistem Persamaan Linear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7" w:lineRule="auto"/>
        <w:ind w:left="160" w:right="125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Sistem persamaan linier (SPL)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Ax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b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dengan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peubah (</w:t>
      </w:r>
      <w:r>
        <w:rPr>
          <w:rFonts w:ascii="Times New Roman" w:hAnsi="Times New Roman" w:eastAsia="Times New Roman" w:cs="Times New Roman"/>
          <w:b w:val="0"/>
          <w:i/>
          <w:smallCaps w:val="0"/>
          <w:strike w:val="0"/>
          <w:color w:val="000000"/>
          <w:sz w:val="24"/>
          <w:szCs w:val="24"/>
          <w:u w:val="none"/>
          <w:shd w:val="clear" w:fill="auto"/>
          <w:vertAlign w:val="baseline"/>
          <w:rtl w:val="0"/>
        </w:rPr>
        <w:t>variable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m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persamaan adalah berbentuk</w:t>
      </w:r>
    </w:p>
    <w:p>
      <w:pPr>
        <w:tabs>
          <w:tab w:val="left" w:pos="1804"/>
        </w:tabs>
        <w:spacing w:before="122" w:line="276" w:lineRule="auto"/>
        <w:ind w:right="97"/>
        <w:jc w:val="center"/>
        <w:rPr>
          <w:rFonts w:ascii="Times New Roman" w:hAnsi="Times New Roman" w:eastAsia="Times New Roman" w:cs="Times New Roman"/>
          <w:sz w:val="16"/>
          <w:szCs w:val="16"/>
        </w:rPr>
      </w:pP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11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12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1</w:t>
      </w:r>
      <w:r>
        <w:rPr>
          <w:rFonts w:ascii="Times New Roman" w:hAnsi="Times New Roman" w:eastAsia="Times New Roman" w:cs="Times New Roman"/>
          <w:i/>
          <w:sz w:val="16"/>
          <w:szCs w:val="16"/>
          <w:rtl w:val="0"/>
        </w:rPr>
        <w:t xml:space="preserve">n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i/>
          <w:sz w:val="16"/>
          <w:szCs w:val="16"/>
          <w:rtl w:val="0"/>
        </w:rPr>
        <w:t xml:space="preserve">n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b</w:t>
      </w:r>
      <w:r>
        <w:rPr>
          <w:rFonts w:ascii="Times New Roman" w:hAnsi="Times New Roman" w:eastAsia="Times New Roman" w:cs="Times New Roman"/>
          <w:sz w:val="16"/>
          <w:szCs w:val="16"/>
          <w:rtl w:val="0"/>
        </w:rPr>
        <w:t>1</w:t>
      </w:r>
    </w:p>
    <w:p>
      <w:pPr>
        <w:tabs>
          <w:tab w:val="left" w:pos="1808"/>
        </w:tabs>
        <w:spacing w:line="276" w:lineRule="auto"/>
        <w:ind w:right="130"/>
        <w:jc w:val="center"/>
        <w:rPr>
          <w:rFonts w:ascii="Times New Roman" w:hAnsi="Times New Roman" w:eastAsia="Times New Roman" w:cs="Times New Roman"/>
          <w:sz w:val="16"/>
          <w:szCs w:val="16"/>
        </w:rPr>
      </w:pP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21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22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2</w:t>
      </w:r>
      <w:r>
        <w:rPr>
          <w:rFonts w:ascii="Times New Roman" w:hAnsi="Times New Roman" w:eastAsia="Times New Roman" w:cs="Times New Roman"/>
          <w:i/>
          <w:sz w:val="16"/>
          <w:szCs w:val="16"/>
          <w:rtl w:val="0"/>
        </w:rPr>
        <w:t xml:space="preserve">n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i/>
          <w:sz w:val="16"/>
          <w:szCs w:val="16"/>
          <w:rtl w:val="0"/>
        </w:rPr>
        <w:t xml:space="preserve">n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b</w:t>
      </w:r>
      <w:r>
        <w:rPr>
          <w:rFonts w:ascii="Times New Roman" w:hAnsi="Times New Roman" w:eastAsia="Times New Roman" w:cs="Times New Roman"/>
          <w:sz w:val="16"/>
          <w:szCs w:val="16"/>
          <w:rtl w:val="0"/>
        </w:rPr>
        <w:t>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020"/>
        </w:tabs>
        <w:spacing w:before="1" w:after="0" w:line="275" w:lineRule="auto"/>
        <w:ind w:left="579"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020"/>
        </w:tabs>
        <w:spacing w:before="0" w:after="0" w:line="275" w:lineRule="auto"/>
        <w:ind w:left="579"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tabs>
          <w:tab w:val="left" w:pos="2062"/>
        </w:tabs>
        <w:spacing w:before="1"/>
        <w:ind w:left="186" w:firstLine="0"/>
        <w:jc w:val="center"/>
        <w:rPr>
          <w:rFonts w:ascii="Times New Roman" w:hAnsi="Times New Roman" w:eastAsia="Times New Roman" w:cs="Times New Roman"/>
          <w:i/>
          <w:sz w:val="16"/>
          <w:szCs w:val="16"/>
        </w:rPr>
      </w:pP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i/>
          <w:sz w:val="16"/>
          <w:szCs w:val="16"/>
          <w:rtl w:val="0"/>
        </w:rPr>
        <w:t>m</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i/>
          <w:sz w:val="16"/>
          <w:szCs w:val="16"/>
          <w:rtl w:val="0"/>
        </w:rPr>
        <w:t>m</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i/>
          <w:sz w:val="16"/>
          <w:szCs w:val="16"/>
          <w:rtl w:val="0"/>
        </w:rPr>
        <w:t xml:space="preserve">mn </w:t>
      </w:r>
      <w:r>
        <w:rPr>
          <w:rFonts w:ascii="Times New Roman" w:hAnsi="Times New Roman" w:eastAsia="Times New Roman" w:cs="Times New Roman"/>
          <w:i/>
          <w:sz w:val="24"/>
          <w:szCs w:val="24"/>
          <w:vertAlign w:val="baseline"/>
          <w:rtl w:val="0"/>
        </w:rPr>
        <w:t>x</w:t>
      </w:r>
      <w:r>
        <w:rPr>
          <w:rFonts w:ascii="Times New Roman" w:hAnsi="Times New Roman" w:eastAsia="Times New Roman" w:cs="Times New Roman"/>
          <w:i/>
          <w:sz w:val="16"/>
          <w:szCs w:val="16"/>
          <w:rtl w:val="0"/>
        </w:rPr>
        <w:t xml:space="preserve">n </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i/>
          <w:sz w:val="24"/>
          <w:szCs w:val="24"/>
          <w:vertAlign w:val="baseline"/>
          <w:rtl w:val="0"/>
        </w:rPr>
        <w:t>b</w:t>
      </w:r>
      <w:r>
        <w:rPr>
          <w:rFonts w:ascii="Times New Roman" w:hAnsi="Times New Roman" w:eastAsia="Times New Roman" w:cs="Times New Roman"/>
          <w:i/>
          <w:sz w:val="16"/>
          <w:szCs w:val="16"/>
          <w:rtl w:val="0"/>
        </w:rPr>
        <w:t>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7" w:lineRule="auto"/>
        <w:ind w:left="160" w:right="108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yang dalam hal ini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adalah peubah,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 xml:space="preserve">ij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dan </w:t>
      </w:r>
      <w:r>
        <w:rPr>
          <w:rFonts w:ascii="Times New Roman" w:hAnsi="Times New Roman" w:eastAsia="Times New Roman" w:cs="Times New Roman"/>
          <w:b w:val="0"/>
          <w:i/>
          <w:smallCaps w:val="0"/>
          <w:strike w:val="0"/>
          <w:color w:val="000000"/>
          <w:sz w:val="24"/>
          <w:szCs w:val="24"/>
          <w:u w:val="none"/>
          <w:shd w:val="clear" w:fill="auto"/>
          <w:vertAlign w:val="baseline"/>
          <w:rtl w:val="0"/>
        </w:rPr>
        <w:t>b</w:t>
      </w:r>
      <w:r>
        <w:rPr>
          <w:rFonts w:ascii="Times New Roman" w:hAnsi="Times New Roman" w:eastAsia="Times New Roman" w:cs="Times New Roman"/>
          <w:b w:val="0"/>
          <w:i/>
          <w:smallCaps w:val="0"/>
          <w:strike w:val="0"/>
          <w:color w:val="000000"/>
          <w:sz w:val="16"/>
          <w:szCs w:val="16"/>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adalah koefisien </w:t>
      </w:r>
      <w:r>
        <w:rPr>
          <w:rFonts w:ascii="Cambria Math" w:hAnsi="Cambria Math" w:eastAsia="Cambria Math" w:cs="Cambria Math"/>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 Sembarang SPL dapat diselesaikan dengan beberapa metode, yaitu metode eliminasi Gauss, metode eliminasi Gauss-Jordan, metode matriks balikan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-1</w:t>
      </w:r>
      <w:r>
        <w:rPr>
          <w:rFonts w:ascii="Times New Roman" w:hAnsi="Times New Roman" w:eastAsia="Times New Roman" w:cs="Times New Roman"/>
          <w:b w:val="0"/>
          <w:i/>
          <w:smallCaps w:val="0"/>
          <w:strike w:val="0"/>
          <w:color w:val="000000"/>
          <w:sz w:val="24"/>
          <w:szCs w:val="24"/>
          <w:u w:val="none"/>
          <w:shd w:val="clear" w:fill="auto"/>
          <w:vertAlign w:val="baseline"/>
          <w:rtl w:val="0"/>
        </w:rPr>
        <w:t>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dan kaidah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Cramer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(khusus untuk SPL dengan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peubah dan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persamaan). Solusi sebuah SPL mungkin tidak ada, banyak, atau hanya satu (unik/tunggal).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both"/>
        <w:rPr>
          <w:rFonts w:ascii="Times New Roman" w:hAnsi="Times New Roman" w:eastAsia="Times New Roman" w:cs="Times New Roman"/>
          <w:b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Sebuah matriks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M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berukuran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smallCaps w:val="0"/>
          <w:strike w:val="0"/>
          <w:color w:val="000000"/>
          <w:sz w:val="24"/>
          <w:szCs w:val="24"/>
          <w:u w:val="none"/>
          <w:shd w:val="clear" w:fill="auto"/>
          <w:vertAlign w:val="baseline"/>
          <w:rtl w:val="0"/>
        </w:rPr>
        <w:t>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both"/>
        <w:rPr>
          <w:rFonts w:ascii="Times New Roman" w:hAnsi="Times New Roman" w:eastAsia="Times New Roman" w:cs="Times New Roman"/>
          <w:b w:val="0"/>
          <w:i/>
          <w:smallCaps w:val="0"/>
          <w:strike w:val="0"/>
          <w:color w:val="000000"/>
          <w:sz w:val="28"/>
          <w:szCs w:val="28"/>
          <w:u w:val="none"/>
          <w:shd w:val="clear" w:fill="auto"/>
          <w:vertAlign w:val="baseline"/>
        </w:rPr>
      </w:pPr>
      <w:r>
        <w:drawing>
          <wp:anchor distT="0" distB="0" distL="0" distR="0" simplePos="0" relativeHeight="0" behindDoc="0" locked="0" layoutInCell="1" allowOverlap="1">
            <wp:simplePos x="0" y="0"/>
            <wp:positionH relativeFrom="column">
              <wp:posOffset>2119630</wp:posOffset>
            </wp:positionH>
            <wp:positionV relativeFrom="paragraph">
              <wp:posOffset>233045</wp:posOffset>
            </wp:positionV>
            <wp:extent cx="1678305" cy="866775"/>
            <wp:effectExtent l="0" t="0" r="0" b="0"/>
            <wp:wrapTopAndBottom/>
            <wp:docPr id="144" name="image1.jpg"/>
            <wp:cNvGraphicFramePr/>
            <a:graphic xmlns:a="http://schemas.openxmlformats.org/drawingml/2006/main">
              <a:graphicData uri="http://schemas.openxmlformats.org/drawingml/2006/picture">
                <pic:pic xmlns:pic="http://schemas.openxmlformats.org/drawingml/2006/picture">
                  <pic:nvPicPr>
                    <pic:cNvPr id="144" name="image1.jpg"/>
                    <pic:cNvPicPr preferRelativeResize="0"/>
                  </pic:nvPicPr>
                  <pic:blipFill>
                    <a:blip r:embed="rId8"/>
                    <a:srcRect/>
                    <a:stretch>
                      <a:fillRect/>
                    </a:stretch>
                  </pic:blipFill>
                  <pic:spPr>
                    <a:xfrm>
                      <a:off x="0" y="0"/>
                      <a:ext cx="1678282" cy="86677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both"/>
        <w:rPr>
          <w:rFonts w:ascii="Times New Roman" w:hAnsi="Times New Roman" w:eastAsia="Times New Roman" w:cs="Times New Roman"/>
          <w:b w:val="0"/>
          <w:i/>
          <w:smallCaps w:val="0"/>
          <w:strike w:val="0"/>
          <w:color w:val="000000"/>
          <w:sz w:val="34"/>
          <w:szCs w:val="3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dijabarkan determinannya dalam bentuk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Times New Roman" w:hAnsi="Times New Roman" w:eastAsia="Times New Roman" w:cs="Times New Roman"/>
          <w:b w:val="0"/>
          <w:i w:val="0"/>
          <w:smallCaps w:val="0"/>
          <w:strike w:val="0"/>
          <w:color w:val="000000"/>
          <w:sz w:val="11"/>
          <w:szCs w:val="11"/>
          <w:u w:val="none"/>
          <w:shd w:val="clear" w:fill="auto"/>
          <w:vertAlign w:val="baseline"/>
        </w:rPr>
      </w:pPr>
      <w:r>
        <w:drawing>
          <wp:anchor distT="0" distB="0" distL="0" distR="0" simplePos="0" relativeHeight="0" behindDoc="0" locked="0" layoutInCell="1" allowOverlap="1">
            <wp:simplePos x="0" y="0"/>
            <wp:positionH relativeFrom="column">
              <wp:posOffset>2048510</wp:posOffset>
            </wp:positionH>
            <wp:positionV relativeFrom="paragraph">
              <wp:posOffset>105410</wp:posOffset>
            </wp:positionV>
            <wp:extent cx="1908810" cy="847725"/>
            <wp:effectExtent l="0" t="0" r="0" b="0"/>
            <wp:wrapTopAndBottom/>
            <wp:docPr id="150" name="image3.jpg"/>
            <wp:cNvGraphicFramePr/>
            <a:graphic xmlns:a="http://schemas.openxmlformats.org/drawingml/2006/main">
              <a:graphicData uri="http://schemas.openxmlformats.org/drawingml/2006/picture">
                <pic:pic xmlns:pic="http://schemas.openxmlformats.org/drawingml/2006/picture">
                  <pic:nvPicPr>
                    <pic:cNvPr id="150" name="image3.jpg"/>
                    <pic:cNvPicPr preferRelativeResize="0"/>
                  </pic:nvPicPr>
                  <pic:blipFill>
                    <a:blip r:embed="rId9"/>
                    <a:srcRect/>
                    <a:stretch>
                      <a:fillRect/>
                    </a:stretch>
                  </pic:blipFill>
                  <pic:spPr>
                    <a:xfrm>
                      <a:off x="0" y="0"/>
                      <a:ext cx="1908501" cy="84772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both"/>
        <w:rPr>
          <w:rFonts w:ascii="Times New Roman" w:hAnsi="Times New Roman" w:eastAsia="Times New Roman" w:cs="Times New Roman"/>
          <w:b w:val="0"/>
          <w:i w:val="0"/>
          <w:smallCaps w:val="0"/>
          <w:strike w:val="0"/>
          <w:color w:val="000000"/>
          <w:sz w:val="37"/>
          <w:szCs w:val="3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7" w:lineRule="auto"/>
        <w:ind w:left="160" w:right="108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Nilai 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eterminan matriks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M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berukuran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dapat dihitung dengan beberapa cara</w:t>
      </w:r>
      <w:r>
        <w:rPr>
          <w:rFonts w:ascii="Times New Roman" w:hAnsi="Times New Roman" w:eastAsia="Times New Roman" w:cs="Times New Roman"/>
          <w:sz w:val="24"/>
          <w:szCs w:val="24"/>
          <w:rtl w:val="0"/>
        </w:rPr>
        <w:t>, diantaranya yaitu</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reduksi baris dan ekspansi kofaktor.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93"/>
        </w:tabs>
        <w:spacing w:before="1" w:after="0" w:line="242" w:lineRule="auto"/>
        <w:ind w:left="160" w:right="108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SPL  memiliki  banyak aplikasi dalam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bidang sains dan rekayasa, dua diantaranya diterapkan pada tugas besar ini, yaitu interpolasi polinom dan regresi linier. </w:t>
      </w:r>
    </w:p>
    <w:p>
      <w:pPr>
        <w:pStyle w:val="2"/>
        <w:tabs>
          <w:tab w:val="left" w:pos="612"/>
          <w:tab w:val="left" w:pos="613"/>
        </w:tabs>
        <w:spacing w:before="78"/>
        <w:ind w:left="720" w:firstLine="0"/>
        <w:rPr>
          <w:b w:val="0"/>
        </w:rPr>
      </w:pPr>
      <w:r>
        <w:rPr>
          <w:b w:val="0"/>
          <w:rtl w:val="0"/>
        </w:rPr>
        <w:t xml:space="preserve"> </w:t>
      </w:r>
    </w:p>
    <w:p>
      <w:pPr>
        <w:pStyle w:val="2"/>
        <w:numPr>
          <w:ilvl w:val="2"/>
          <w:numId w:val="10"/>
        </w:numPr>
        <w:tabs>
          <w:tab w:val="left" w:pos="612"/>
          <w:tab w:val="left" w:pos="613"/>
        </w:tabs>
        <w:spacing w:before="78"/>
        <w:ind w:left="720" w:hanging="720"/>
        <w:rPr>
          <w:b w:val="0"/>
        </w:rPr>
      </w:pPr>
      <w:r>
        <w:rPr>
          <w:b w:val="0"/>
          <w:rtl w:val="0"/>
        </w:rPr>
        <w:t>Metode Eliminasi Gauss</w:t>
      </w:r>
    </w:p>
    <w:p>
      <w:pPr>
        <w:tabs>
          <w:tab w:val="left" w:pos="612"/>
          <w:tab w:val="left" w:pos="613"/>
        </w:tabs>
        <w:ind w:left="720" w:firstLine="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Eliminasi gauss dimanfaatkan untuk memecahkan sistem persamaan linear dengan merepresentasikan (mengubah) menjadi bentuk matriks, matriks tersebut lalu diubah ke bentuk Eselon Baris melalui </w:t>
      </w:r>
      <w:r>
        <w:fldChar w:fldCharType="begin"/>
      </w:r>
      <w:r>
        <w:instrText xml:space="preserve"> HYPERLINK "https://www.profematika.com/pengenalan-operasi-baris-elementer/" \h </w:instrText>
      </w:r>
      <w:r>
        <w:fldChar w:fldCharType="separate"/>
      </w:r>
      <w:r>
        <w:rPr>
          <w:rFonts w:ascii="Times New Roman" w:hAnsi="Times New Roman" w:eastAsia="Times New Roman" w:cs="Times New Roman"/>
          <w:sz w:val="24"/>
          <w:szCs w:val="24"/>
          <w:highlight w:val="white"/>
          <w:rtl w:val="0"/>
        </w:rPr>
        <w:t>Operasi Baris Elementer.</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Matriks eselon baris sendiri merupakan matriks yang memenuhi tiga syarat, yaitu memiliki satu utama sebagai bilangan tidak nol pertama, seluruh satu utama letaknya semakin ke bawah semakin bergeser ke kanan (tidak boleh pula dalam satu kolom yang sama) dan seluruh bilangan di bawah setiap satu utama wajib bernilai 0. </w:t>
      </w:r>
      <w:r>
        <w:drawing>
          <wp:anchor distT="114300" distB="114300" distL="114300" distR="114300" simplePos="0" relativeHeight="0" behindDoc="0" locked="0" layoutInCell="1" allowOverlap="1">
            <wp:simplePos x="0" y="0"/>
            <wp:positionH relativeFrom="column">
              <wp:posOffset>1543050</wp:posOffset>
            </wp:positionH>
            <wp:positionV relativeFrom="paragraph">
              <wp:posOffset>1428750</wp:posOffset>
            </wp:positionV>
            <wp:extent cx="2745105" cy="1942465"/>
            <wp:effectExtent l="0" t="0" r="0" b="0"/>
            <wp:wrapTopAndBottom/>
            <wp:docPr id="146" name="image12.jpg" descr="Ilustrasi Eliminasi Gauss"/>
            <wp:cNvGraphicFramePr/>
            <a:graphic xmlns:a="http://schemas.openxmlformats.org/drawingml/2006/main">
              <a:graphicData uri="http://schemas.openxmlformats.org/drawingml/2006/picture">
                <pic:pic xmlns:pic="http://schemas.openxmlformats.org/drawingml/2006/picture">
                  <pic:nvPicPr>
                    <pic:cNvPr id="146" name="image12.jpg" descr="Ilustrasi Eliminasi Gauss"/>
                    <pic:cNvPicPr preferRelativeResize="0"/>
                  </pic:nvPicPr>
                  <pic:blipFill>
                    <a:blip r:embed="rId10"/>
                    <a:srcRect/>
                    <a:stretch>
                      <a:fillRect/>
                    </a:stretch>
                  </pic:blipFill>
                  <pic:spPr>
                    <a:xfrm>
                      <a:off x="0" y="0"/>
                      <a:ext cx="2744788" cy="1942465"/>
                    </a:xfrm>
                    <a:prstGeom prst="rect">
                      <a:avLst/>
                    </a:prstGeom>
                  </pic:spPr>
                </pic:pic>
              </a:graphicData>
            </a:graphic>
          </wp:anchor>
        </w:drawing>
      </w:r>
    </w:p>
    <w:p>
      <w:pPr>
        <w:ind w:left="1932" w:firstLine="0"/>
        <w:jc w:val="left"/>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tl w:val="0"/>
        </w:rPr>
        <w:t xml:space="preserve">Gambar 1 </w:t>
      </w:r>
      <w:r>
        <w:rPr>
          <w:rFonts w:ascii="Times New Roman" w:hAnsi="Times New Roman" w:eastAsia="Times New Roman" w:cs="Times New Roman"/>
          <w:sz w:val="24"/>
          <w:szCs w:val="24"/>
          <w:rtl w:val="0"/>
        </w:rPr>
        <w:t>Eliminasi Gauss</w:t>
      </w:r>
    </w:p>
    <w:p>
      <w:pPr>
        <w:tabs>
          <w:tab w:val="left" w:pos="612"/>
          <w:tab w:val="left" w:pos="613"/>
        </w:tabs>
        <w:ind w:left="720" w:firstLine="0"/>
        <w:rPr>
          <w:rFonts w:ascii="Times New Roman" w:hAnsi="Times New Roman" w:eastAsia="Times New Roman" w:cs="Times New Roman"/>
        </w:rPr>
      </w:pPr>
      <w:r>
        <w:rPr>
          <w:rFonts w:ascii="Times New Roman" w:hAnsi="Times New Roman" w:eastAsia="Times New Roman" w:cs="Times New Roman"/>
          <w:sz w:val="24"/>
          <w:szCs w:val="24"/>
          <w:highlight w:val="white"/>
          <w:rtl w:val="0"/>
        </w:rPr>
        <w:t>Matriks yang telah berbentuk eselon baris bisa dimanfaatkan untuk menyelesaikan beberapa persamaan.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pStyle w:val="2"/>
        <w:numPr>
          <w:ilvl w:val="2"/>
          <w:numId w:val="10"/>
        </w:numPr>
        <w:tabs>
          <w:tab w:val="left" w:pos="612"/>
          <w:tab w:val="left" w:pos="613"/>
        </w:tabs>
        <w:spacing w:before="78"/>
        <w:ind w:left="720" w:hanging="720"/>
        <w:rPr>
          <w:b w:val="0"/>
        </w:rPr>
      </w:pPr>
      <w:r>
        <w:rPr>
          <w:b w:val="0"/>
          <w:rtl w:val="0"/>
        </w:rPr>
        <w:t>Metode Eliminasi Gauss-Jordan</w:t>
      </w:r>
    </w:p>
    <w:p>
      <w:pPr>
        <w:ind w:left="720" w:hanging="54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sz w:val="24"/>
          <w:szCs w:val="24"/>
          <w:rtl w:val="0"/>
        </w:rPr>
        <w:tab/>
      </w:r>
      <w:r>
        <w:rPr>
          <w:rFonts w:ascii="Times New Roman" w:hAnsi="Times New Roman" w:eastAsia="Times New Roman" w:cs="Times New Roman"/>
          <w:color w:val="333333"/>
          <w:sz w:val="24"/>
          <w:szCs w:val="24"/>
          <w:highlight w:val="white"/>
          <w:rtl w:val="0"/>
        </w:rPr>
        <w:t>Eliminasi Gauss-Jordan adalah prosedur pemecahan sistem persamaan linear dengan mengubahnya menjadi bentuk matriks eselon baris tereduksi dengan Operasi Baris Elementer.</w:t>
      </w:r>
    </w:p>
    <w:p>
      <w:pPr>
        <w:ind w:left="720" w:hanging="54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drawing>
          <wp:inline distT="114300" distB="114300" distL="114300" distR="114300">
            <wp:extent cx="3676650" cy="1550670"/>
            <wp:effectExtent l="0" t="0" r="0" b="0"/>
            <wp:docPr id="145" name="image15.jpg" descr="Ilustrasi Eliminasi Gauss Jordan"/>
            <wp:cNvGraphicFramePr/>
            <a:graphic xmlns:a="http://schemas.openxmlformats.org/drawingml/2006/main">
              <a:graphicData uri="http://schemas.openxmlformats.org/drawingml/2006/picture">
                <pic:pic xmlns:pic="http://schemas.openxmlformats.org/drawingml/2006/picture">
                  <pic:nvPicPr>
                    <pic:cNvPr id="145" name="image15.jpg" descr="Ilustrasi Eliminasi Gauss Jordan"/>
                    <pic:cNvPicPr preferRelativeResize="0"/>
                  </pic:nvPicPr>
                  <pic:blipFill>
                    <a:blip r:embed="rId11"/>
                    <a:srcRect/>
                    <a:stretch>
                      <a:fillRect/>
                    </a:stretch>
                  </pic:blipFill>
                  <pic:spPr>
                    <a:xfrm>
                      <a:off x="0" y="0"/>
                      <a:ext cx="3676650" cy="1551141"/>
                    </a:xfrm>
                    <a:prstGeom prst="rect">
                      <a:avLst/>
                    </a:prstGeom>
                  </pic:spPr>
                </pic:pic>
              </a:graphicData>
            </a:graphic>
          </wp:inline>
        </w:drawing>
      </w:r>
    </w:p>
    <w:p>
      <w:pPr>
        <w:ind w:left="1932"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Gambar 2 </w:t>
      </w:r>
      <w:r>
        <w:rPr>
          <w:rFonts w:ascii="Times New Roman" w:hAnsi="Times New Roman" w:eastAsia="Times New Roman" w:cs="Times New Roman"/>
          <w:sz w:val="24"/>
          <w:szCs w:val="24"/>
          <w:rtl w:val="0"/>
        </w:rPr>
        <w:t>Eliminasi Gauss-Jordan</w:t>
      </w:r>
    </w:p>
    <w:p>
      <w:pPr>
        <w:pStyle w:val="2"/>
        <w:numPr>
          <w:ilvl w:val="2"/>
          <w:numId w:val="10"/>
        </w:numPr>
        <w:tabs>
          <w:tab w:val="left" w:pos="612"/>
          <w:tab w:val="left" w:pos="613"/>
        </w:tabs>
        <w:spacing w:before="78"/>
        <w:ind w:left="720" w:hanging="720"/>
        <w:rPr>
          <w:b w:val="0"/>
        </w:rPr>
      </w:pPr>
      <w:r>
        <w:rPr>
          <w:b w:val="0"/>
          <w:rtl w:val="0"/>
        </w:rPr>
        <w:t>Metode Matriks Balikan</w:t>
      </w:r>
    </w:p>
    <w:p>
      <w:pPr>
        <w:tabs>
          <w:tab w:val="left" w:pos="612"/>
          <w:tab w:val="left" w:pos="613"/>
        </w:tabs>
        <w:ind w:left="720" w:firstLine="0"/>
        <w:rPr>
          <w:rFonts w:ascii="Times New Roman" w:hAnsi="Times New Roman" w:eastAsia="Times New Roman" w:cs="Times New Roman"/>
          <w:sz w:val="24"/>
          <w:szCs w:val="24"/>
          <w:vertAlign w:val="superscript"/>
        </w:rPr>
      </w:pPr>
      <w:r>
        <w:rPr>
          <w:rFonts w:ascii="Times New Roman" w:hAnsi="Times New Roman" w:eastAsia="Times New Roman" w:cs="Times New Roman"/>
          <w:sz w:val="24"/>
          <w:szCs w:val="24"/>
          <w:rtl w:val="0"/>
        </w:rPr>
        <w:t>SPL Ax = b. Kalikan kedua ruas persamaan dengan A</w:t>
      </w:r>
      <w:r>
        <w:rPr>
          <w:rFonts w:ascii="Times New Roman" w:hAnsi="Times New Roman" w:eastAsia="Times New Roman" w:cs="Times New Roman"/>
          <w:sz w:val="24"/>
          <w:szCs w:val="24"/>
          <w:vertAlign w:val="superscript"/>
          <w:rtl w:val="0"/>
        </w:rPr>
        <w:t>-1</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xml:space="preserve"> )Ax = (A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xml:space="preserve"> ) b </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Ix = 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xml:space="preserve"> b (karena 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A = I)</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x =A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xml:space="preserve"> b (karena Ix = x) </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•Jadi, solusi SPL Ax = b adalah x =A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xml:space="preserve"> b</w:t>
      </w:r>
    </w:p>
    <w:p>
      <w:pPr>
        <w:tabs>
          <w:tab w:val="left" w:pos="612"/>
          <w:tab w:val="left" w:pos="613"/>
        </w:tabs>
        <w:ind w:left="720" w:firstLine="0"/>
      </w:pPr>
    </w:p>
    <w:p>
      <w:pPr>
        <w:pStyle w:val="2"/>
        <w:numPr>
          <w:ilvl w:val="2"/>
          <w:numId w:val="10"/>
        </w:numPr>
        <w:tabs>
          <w:tab w:val="left" w:pos="612"/>
          <w:tab w:val="left" w:pos="613"/>
        </w:tabs>
        <w:spacing w:before="78"/>
        <w:ind w:left="720" w:hanging="720"/>
        <w:rPr>
          <w:b w:val="0"/>
        </w:rPr>
      </w:pPr>
      <w:r>
        <w:rPr>
          <w:b w:val="0"/>
          <w:rtl w:val="0"/>
        </w:rPr>
        <w:t>Kaidah Cramer</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Jika Ax = b adalah SPL yang terdiri dari n persamaan linier dengan n peubah (variable) sedemikian sehingga det(A) </w:t>
      </w:r>
      <w:sdt>
        <w:sdtPr>
          <w:tag w:val="goog_rdk_0"/>
          <w:id w:val="0"/>
        </w:sdtPr>
        <w:sdtContent>
          <w:r>
            <w:rPr>
              <w:rFonts w:ascii="Arial Unicode MS" w:hAnsi="Arial Unicode MS" w:eastAsia="Arial Unicode MS" w:cs="Arial Unicode MS"/>
              <w:color w:val="222222"/>
              <w:sz w:val="24"/>
              <w:szCs w:val="24"/>
              <w:highlight w:val="white"/>
              <w:rtl w:val="0"/>
            </w:rPr>
            <w:t xml:space="preserve">≠ </w:t>
          </w:r>
        </w:sdtContent>
      </w:sdt>
      <w:r>
        <w:rPr>
          <w:rFonts w:ascii="Times New Roman" w:hAnsi="Times New Roman" w:eastAsia="Times New Roman" w:cs="Times New Roman"/>
          <w:sz w:val="24"/>
          <w:szCs w:val="24"/>
          <w:rtl w:val="0"/>
        </w:rPr>
        <w:t>0, maka SPL tersebut memiliki solusi yang unik yaitu</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det(A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det(A), x</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det(A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det(A), x</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sz w:val="24"/>
          <w:szCs w:val="24"/>
          <w:rtl w:val="0"/>
        </w:rPr>
        <w:t>= det(A</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sz w:val="24"/>
          <w:szCs w:val="24"/>
          <w:rtl w:val="0"/>
        </w:rPr>
        <w:t>)/ det(A)</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yang dalam hal ini, Aj adalah matriks yang diperoleh dengan mengganti entri pada kolom ke-j dari A dengan entri dari matriks </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w:t>
      </w:r>
      <w:r>
        <w:rPr>
          <w:rFonts w:ascii="Times New Roman" w:hAnsi="Times New Roman" w:eastAsia="Times New Roman" w:cs="Times New Roman"/>
          <w:sz w:val="24"/>
          <w:szCs w:val="24"/>
          <w:vertAlign w:val="superscript"/>
          <w:rtl w:val="0"/>
        </w:rPr>
        <w:t xml:space="preserve">T </w:t>
      </w:r>
      <w:r>
        <w:rPr>
          <w:rFonts w:ascii="Times New Roman" w:hAnsi="Times New Roman" w:eastAsia="Times New Roman" w:cs="Times New Roman"/>
          <w:sz w:val="24"/>
          <w:szCs w:val="24"/>
          <w:rtl w:val="0"/>
        </w:rPr>
        <w:t>= [b</w:t>
      </w:r>
      <w:r>
        <w:rPr>
          <w:rFonts w:ascii="Times New Roman" w:hAnsi="Times New Roman" w:eastAsia="Times New Roman" w:cs="Times New Roman"/>
          <w:sz w:val="24"/>
          <w:szCs w:val="24"/>
          <w:vertAlign w:val="subscript"/>
          <w:rtl w:val="0"/>
        </w:rPr>
        <w:t xml:space="preserve">1 </w:t>
      </w:r>
      <w:r>
        <w:rPr>
          <w:rFonts w:ascii="Times New Roman" w:hAnsi="Times New Roman" w:eastAsia="Times New Roman" w:cs="Times New Roman"/>
          <w:sz w:val="24"/>
          <w:szCs w:val="24"/>
          <w:rtl w:val="0"/>
        </w:rPr>
        <w:t>b</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b</w:t>
      </w:r>
      <w:r>
        <w:rPr>
          <w:rFonts w:ascii="Times New Roman" w:hAnsi="Times New Roman" w:eastAsia="Times New Roman" w:cs="Times New Roman"/>
          <w:sz w:val="24"/>
          <w:szCs w:val="24"/>
          <w:vertAlign w:val="subscript"/>
          <w:rtl w:val="0"/>
        </w:rPr>
        <w:t xml:space="preserve">n </w:t>
      </w:r>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rPr>
      </w:pPr>
    </w:p>
    <w:p>
      <w:pPr>
        <w:pStyle w:val="2"/>
        <w:numPr>
          <w:ilvl w:val="1"/>
          <w:numId w:val="10"/>
        </w:numPr>
        <w:tabs>
          <w:tab w:val="left" w:pos="612"/>
          <w:tab w:val="left" w:pos="613"/>
        </w:tabs>
        <w:spacing w:before="78"/>
        <w:ind w:left="360" w:hanging="360"/>
      </w:pPr>
      <w:r>
        <w:rPr>
          <w:rtl w:val="0"/>
        </w:rPr>
        <w:t xml:space="preserve"> Determinan</w:t>
      </w:r>
    </w:p>
    <w:p>
      <w:pPr>
        <w:pStyle w:val="2"/>
        <w:numPr>
          <w:ilvl w:val="2"/>
          <w:numId w:val="10"/>
        </w:numPr>
        <w:tabs>
          <w:tab w:val="left" w:pos="612"/>
          <w:tab w:val="left" w:pos="613"/>
        </w:tabs>
        <w:spacing w:before="78"/>
        <w:ind w:left="720" w:hanging="720"/>
        <w:rPr>
          <w:b w:val="0"/>
        </w:rPr>
      </w:pPr>
      <w:r>
        <w:rPr>
          <w:b w:val="0"/>
          <w:rtl w:val="0"/>
        </w:rPr>
        <w:t>Metode Reduksi Baris</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Determinan matriks A dapat diperoleh dengan melakukan OBE pada matriks A sampai diperoleh matriks segitiga (segitiga bawah atau atas)</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[𝐴] ~ [matriks segitiga bawah] dengan OBE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6022975" cy="1587500"/>
            <wp:effectExtent l="0" t="0" r="0" b="0"/>
            <wp:docPr id="160" name="image9.png"/>
            <wp:cNvGraphicFramePr/>
            <a:graphic xmlns:a="http://schemas.openxmlformats.org/drawingml/2006/main">
              <a:graphicData uri="http://schemas.openxmlformats.org/drawingml/2006/picture">
                <pic:pic xmlns:pic="http://schemas.openxmlformats.org/drawingml/2006/picture">
                  <pic:nvPicPr>
                    <pic:cNvPr id="160" name="image9.png"/>
                    <pic:cNvPicPr preferRelativeResize="0"/>
                  </pic:nvPicPr>
                  <pic:blipFill>
                    <a:blip r:embed="rId12"/>
                    <a:srcRect/>
                    <a:stretch>
                      <a:fillRect/>
                    </a:stretch>
                  </pic:blipFill>
                  <pic:spPr>
                    <a:xfrm>
                      <a:off x="0" y="0"/>
                      <a:ext cx="6023300" cy="1587500"/>
                    </a:xfrm>
                    <a:prstGeom prst="rect">
                      <a:avLst/>
                    </a:prstGeom>
                  </pic:spPr>
                </pic:pic>
              </a:graphicData>
            </a:graphic>
          </wp:inline>
        </w:drawing>
      </w:r>
    </w:p>
    <w:p>
      <w:pPr>
        <w:jc w:val="both"/>
        <w:rPr>
          <w:rFonts w:ascii="Times New Roman" w:hAnsi="Times New Roman" w:eastAsia="Times New Roman" w:cs="Times New Roman"/>
          <w:sz w:val="24"/>
          <w:szCs w:val="24"/>
        </w:rPr>
      </w:pPr>
      <w:sdt>
        <w:sdtPr>
          <w:tag w:val="goog_rdk_1"/>
          <w:id w:val="0"/>
        </w:sdtPr>
        <w:sdtContent>
          <w:r>
            <w:rPr>
              <w:rFonts w:ascii="Gungsuh" w:hAnsi="Gungsuh" w:eastAsia="Gungsuh" w:cs="Gungsuh"/>
              <w:sz w:val="24"/>
              <w:szCs w:val="24"/>
              <w:rtl w:val="0"/>
            </w:rPr>
            <w:t>maka det(A) = (−1)</w:t>
          </w:r>
        </w:sdtContent>
      </w:sdt>
      <w:r>
        <w:rPr>
          <w:rFonts w:ascii="Times New Roman" w:hAnsi="Times New Roman" w:eastAsia="Times New Roman" w:cs="Times New Roman"/>
          <w:sz w:val="24"/>
          <w:szCs w:val="24"/>
          <w:vertAlign w:val="superscript"/>
          <w:rtl w:val="0"/>
        </w:rPr>
        <w:t>p</w:t>
      </w:r>
      <w:r>
        <w:rPr>
          <w:rFonts w:ascii="Times New Roman" w:hAnsi="Times New Roman" w:eastAsia="Times New Roman" w:cs="Times New Roman"/>
          <w:sz w:val="24"/>
          <w:szCs w:val="24"/>
          <w:rtl w:val="0"/>
        </w:rPr>
        <w:t xml:space="preserve">  𝑎′</w:t>
      </w:r>
      <w:r>
        <w:rPr>
          <w:rFonts w:ascii="Times New Roman" w:hAnsi="Times New Roman" w:eastAsia="Times New Roman" w:cs="Times New Roman"/>
          <w:sz w:val="24"/>
          <w:szCs w:val="24"/>
          <w:vertAlign w:val="subscript"/>
          <w:rtl w:val="0"/>
        </w:rPr>
        <w:t>11</w:t>
      </w:r>
      <w:r>
        <w:rPr>
          <w:rFonts w:ascii="Times New Roman" w:hAnsi="Times New Roman" w:eastAsia="Times New Roman" w:cs="Times New Roman"/>
          <w:sz w:val="24"/>
          <w:szCs w:val="24"/>
          <w:rtl w:val="0"/>
        </w:rPr>
        <w:t>𝑎′</w:t>
      </w:r>
      <w:r>
        <w:rPr>
          <w:rFonts w:ascii="Times New Roman" w:hAnsi="Times New Roman" w:eastAsia="Times New Roman" w:cs="Times New Roman"/>
          <w:sz w:val="24"/>
          <w:szCs w:val="24"/>
          <w:vertAlign w:val="subscript"/>
          <w:rtl w:val="0"/>
        </w:rPr>
        <w:t>22</w:t>
      </w:r>
      <w:r>
        <w:rPr>
          <w:rFonts w:ascii="Times New Roman" w:hAnsi="Times New Roman" w:eastAsia="Times New Roman" w:cs="Times New Roman"/>
          <w:sz w:val="24"/>
          <w:szCs w:val="24"/>
          <w:rtl w:val="0"/>
        </w:rPr>
        <w:t xml:space="preserve"> … 𝑎′</w:t>
      </w:r>
      <w:r>
        <w:rPr>
          <w:rFonts w:ascii="Times New Roman" w:hAnsi="Times New Roman" w:eastAsia="Times New Roman" w:cs="Times New Roman"/>
          <w:sz w:val="24"/>
          <w:szCs w:val="24"/>
          <w:vertAlign w:val="subscript"/>
          <w:rtl w:val="0"/>
        </w:rPr>
        <w:t>nn</w:t>
      </w: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 menyatakan banyaknya operasi pertukaran baris di dalam OBE</w:t>
      </w:r>
    </w:p>
    <w:p>
      <w:pPr>
        <w:pStyle w:val="2"/>
        <w:numPr>
          <w:ilvl w:val="2"/>
          <w:numId w:val="10"/>
        </w:numPr>
        <w:tabs>
          <w:tab w:val="left" w:pos="612"/>
          <w:tab w:val="left" w:pos="613"/>
        </w:tabs>
        <w:spacing w:before="78"/>
        <w:ind w:left="720" w:hanging="720"/>
        <w:rPr>
          <w:b w:val="0"/>
        </w:rPr>
      </w:pPr>
      <w:r>
        <w:rPr>
          <w:b w:val="0"/>
          <w:rtl w:val="0"/>
        </w:rPr>
        <w:t>Metode Ekspansi Kofaktor</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Misalkan A adalah matriks berukuran n x n</w:t>
      </w:r>
    </w:p>
    <w:p>
      <w:pPr>
        <w:tabs>
          <w:tab w:val="left" w:pos="612"/>
          <w:tab w:val="left" w:pos="613"/>
        </w:tabs>
        <w:ind w:left="720" w:firstLine="0"/>
        <w:rPr>
          <w:rFonts w:ascii="Times New Roman" w:hAnsi="Times New Roman" w:eastAsia="Times New Roman" w:cs="Times New Roman"/>
          <w:sz w:val="24"/>
          <w:szCs w:val="24"/>
        </w:rPr>
      </w:pPr>
      <w:r>
        <w:drawing>
          <wp:anchor distT="114300" distB="114300" distL="114300" distR="114300" simplePos="0" relativeHeight="0" behindDoc="0" locked="0" layoutInCell="1" allowOverlap="1">
            <wp:simplePos x="0" y="0"/>
            <wp:positionH relativeFrom="column">
              <wp:posOffset>-180340</wp:posOffset>
            </wp:positionH>
            <wp:positionV relativeFrom="paragraph">
              <wp:posOffset>124460</wp:posOffset>
            </wp:positionV>
            <wp:extent cx="3609975" cy="1000760"/>
            <wp:effectExtent l="0" t="0" r="0" b="0"/>
            <wp:wrapSquare wrapText="bothSides"/>
            <wp:docPr id="159" name="image4.png"/>
            <wp:cNvGraphicFramePr/>
            <a:graphic xmlns:a="http://schemas.openxmlformats.org/drawingml/2006/main">
              <a:graphicData uri="http://schemas.openxmlformats.org/drawingml/2006/picture">
                <pic:pic xmlns:pic="http://schemas.openxmlformats.org/drawingml/2006/picture">
                  <pic:nvPicPr>
                    <pic:cNvPr id="159" name="image4.png"/>
                    <pic:cNvPicPr preferRelativeResize="0"/>
                  </pic:nvPicPr>
                  <pic:blipFill>
                    <a:blip r:embed="rId13"/>
                    <a:srcRect/>
                    <a:stretch>
                      <a:fillRect/>
                    </a:stretch>
                  </pic:blipFill>
                  <pic:spPr>
                    <a:xfrm>
                      <a:off x="0" y="0"/>
                      <a:ext cx="3609975" cy="1000971"/>
                    </a:xfrm>
                    <a:prstGeom prst="rect">
                      <a:avLst/>
                    </a:prstGeom>
                  </pic:spPr>
                </pic:pic>
              </a:graphicData>
            </a:graphic>
          </wp:anchor>
        </w:drawing>
      </w:r>
    </w:p>
    <w:p>
      <w:pPr>
        <w:tabs>
          <w:tab w:val="left" w:pos="612"/>
          <w:tab w:val="left" w:pos="613"/>
        </w:tabs>
        <w:ind w:left="720" w:firstLine="0"/>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Didefinisikan: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 minor entri a</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determinan upa-matriks (submatrix) yang elemen-elemennya tidak berada pada baris i dan kolom j</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 (–1)</w:t>
      </w:r>
      <w:r>
        <w:rPr>
          <w:rFonts w:ascii="Times New Roman" w:hAnsi="Times New Roman" w:eastAsia="Times New Roman" w:cs="Times New Roman"/>
          <w:sz w:val="24"/>
          <w:szCs w:val="24"/>
          <w:vertAlign w:val="superscript"/>
          <w:rtl w:val="0"/>
        </w:rPr>
        <w:t>i+j</w:t>
      </w:r>
      <w:r>
        <w:rPr>
          <w:rFonts w:ascii="Times New Roman" w:hAnsi="Times New Roman" w:eastAsia="Times New Roman" w:cs="Times New Roman"/>
          <w:sz w:val="24"/>
          <w:szCs w:val="24"/>
          <w:rtl w:val="0"/>
        </w:rPr>
        <w:t xml:space="preserve"> M</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 kofaktor entri aij</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Kofaktor C</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berkoresponden dengan minor entri M</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hanya berbeda tanda (positif atau negatif, tergantung nilai i dan j)</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Dengan menggunakan kofaktor, maka determinan matriks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11245" cy="1095375"/>
            <wp:effectExtent l="0" t="0" r="0" b="0"/>
            <wp:docPr id="149" name="image4.png"/>
            <wp:cNvGraphicFramePr/>
            <a:graphic xmlns:a="http://schemas.openxmlformats.org/drawingml/2006/main">
              <a:graphicData uri="http://schemas.openxmlformats.org/drawingml/2006/picture">
                <pic:pic xmlns:pic="http://schemas.openxmlformats.org/drawingml/2006/picture">
                  <pic:nvPicPr>
                    <pic:cNvPr id="149" name="image4.png"/>
                    <pic:cNvPicPr preferRelativeResize="0"/>
                  </pic:nvPicPr>
                  <pic:blipFill>
                    <a:blip r:embed="rId13"/>
                    <a:srcRect/>
                    <a:stretch>
                      <a:fillRect/>
                    </a:stretch>
                  </pic:blipFill>
                  <pic:spPr>
                    <a:xfrm>
                      <a:off x="0" y="0"/>
                      <a:ext cx="3611563" cy="109537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dapat dihitung dengan salah satu dari persamaan berikut: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Secara baris: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det(A) = a</w:t>
      </w:r>
      <w:r>
        <w:rPr>
          <w:rFonts w:ascii="Times New Roman" w:hAnsi="Times New Roman" w:eastAsia="Times New Roman" w:cs="Times New Roman"/>
          <w:sz w:val="24"/>
          <w:szCs w:val="24"/>
          <w:vertAlign w:val="subscript"/>
          <w:rtl w:val="0"/>
        </w:rPr>
        <w:t>11</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11</w:t>
      </w:r>
      <w:r>
        <w:rPr>
          <w:rFonts w:ascii="Times New Roman" w:hAnsi="Times New Roman" w:eastAsia="Times New Roman" w:cs="Times New Roman"/>
          <w:sz w:val="24"/>
          <w:szCs w:val="24"/>
          <w:rtl w:val="0"/>
        </w:rPr>
        <w:t xml:space="preserve"> + a</w:t>
      </w:r>
      <w:r>
        <w:rPr>
          <w:rFonts w:ascii="Times New Roman" w:hAnsi="Times New Roman" w:eastAsia="Times New Roman" w:cs="Times New Roman"/>
          <w:sz w:val="24"/>
          <w:szCs w:val="24"/>
          <w:vertAlign w:val="subscript"/>
          <w:rtl w:val="0"/>
        </w:rPr>
        <w:t>12</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 xml:space="preserve">12 </w:t>
      </w:r>
      <w:r>
        <w:rPr>
          <w:rFonts w:ascii="Times New Roman" w:hAnsi="Times New Roman" w:eastAsia="Times New Roman" w:cs="Times New Roman"/>
          <w:sz w:val="24"/>
          <w:szCs w:val="24"/>
          <w:rtl w:val="0"/>
        </w:rPr>
        <w:t>+ … + a</w:t>
      </w:r>
      <w:r>
        <w:rPr>
          <w:rFonts w:ascii="Times New Roman" w:hAnsi="Times New Roman" w:eastAsia="Times New Roman" w:cs="Times New Roman"/>
          <w:sz w:val="24"/>
          <w:szCs w:val="24"/>
          <w:vertAlign w:val="subscript"/>
          <w:rtl w:val="0"/>
        </w:rPr>
        <w:t>1n</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1n</w:t>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det(A) = a</w:t>
      </w:r>
      <w:r>
        <w:rPr>
          <w:rFonts w:ascii="Times New Roman" w:hAnsi="Times New Roman" w:eastAsia="Times New Roman" w:cs="Times New Roman"/>
          <w:sz w:val="24"/>
          <w:szCs w:val="24"/>
          <w:vertAlign w:val="subscript"/>
          <w:rtl w:val="0"/>
        </w:rPr>
        <w:t>21</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21</w:t>
      </w:r>
      <w:r>
        <w:rPr>
          <w:rFonts w:ascii="Times New Roman" w:hAnsi="Times New Roman" w:eastAsia="Times New Roman" w:cs="Times New Roman"/>
          <w:sz w:val="24"/>
          <w:szCs w:val="24"/>
          <w:rtl w:val="0"/>
        </w:rPr>
        <w:t xml:space="preserve"> + a</w:t>
      </w:r>
      <w:r>
        <w:rPr>
          <w:rFonts w:ascii="Times New Roman" w:hAnsi="Times New Roman" w:eastAsia="Times New Roman" w:cs="Times New Roman"/>
          <w:sz w:val="24"/>
          <w:szCs w:val="24"/>
          <w:vertAlign w:val="subscript"/>
          <w:rtl w:val="0"/>
        </w:rPr>
        <w:t>22</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22</w:t>
      </w:r>
      <w:r>
        <w:rPr>
          <w:rFonts w:ascii="Times New Roman" w:hAnsi="Times New Roman" w:eastAsia="Times New Roman" w:cs="Times New Roman"/>
          <w:sz w:val="24"/>
          <w:szCs w:val="24"/>
          <w:rtl w:val="0"/>
        </w:rPr>
        <w:t xml:space="preserve"> + … + a</w:t>
      </w:r>
      <w:r>
        <w:rPr>
          <w:rFonts w:ascii="Times New Roman" w:hAnsi="Times New Roman" w:eastAsia="Times New Roman" w:cs="Times New Roman"/>
          <w:sz w:val="24"/>
          <w:szCs w:val="24"/>
          <w:vertAlign w:val="subscript"/>
          <w:rtl w:val="0"/>
        </w:rPr>
        <w:t>2n</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2n</w:t>
      </w:r>
      <w:r>
        <w:rPr>
          <w:rFonts w:ascii="Times New Roman" w:hAnsi="Times New Roman" w:eastAsia="Times New Roman" w:cs="Times New Roman"/>
          <w:sz w:val="24"/>
          <w:szCs w:val="24"/>
          <w:rtl w:val="0"/>
        </w:rPr>
        <w:t xml:space="preserve"> </w:t>
      </w:r>
    </w:p>
    <w:p>
      <w:pPr>
        <w:ind w:left="720" w:firstLine="720"/>
        <w:rPr>
          <w:rFonts w:ascii="Times New Roman" w:hAnsi="Times New Roman" w:eastAsia="Times New Roman" w:cs="Times New Roman"/>
          <w:sz w:val="24"/>
          <w:szCs w:val="24"/>
        </w:rPr>
      </w:pPr>
      <w:sdt>
        <w:sdtPr>
          <w:tag w:val="goog_rdk_2"/>
          <w:id w:val="0"/>
        </w:sdtPr>
        <w:sdtContent>
          <w:r>
            <w:rPr>
              <w:rFonts w:ascii="Gungsuh" w:hAnsi="Gungsuh" w:eastAsia="Gungsuh" w:cs="Gungsuh"/>
              <w:sz w:val="24"/>
              <w:szCs w:val="24"/>
              <w:rtl w:val="0"/>
            </w:rPr>
            <w:t xml:space="preserve">⋮ </w:t>
          </w:r>
        </w:sdtContent>
      </w:sdt>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det(A) = a</w:t>
      </w:r>
      <w:r>
        <w:rPr>
          <w:rFonts w:ascii="Times New Roman" w:hAnsi="Times New Roman" w:eastAsia="Times New Roman" w:cs="Times New Roman"/>
          <w:sz w:val="24"/>
          <w:szCs w:val="24"/>
          <w:vertAlign w:val="subscript"/>
          <w:rtl w:val="0"/>
        </w:rPr>
        <w:t>n1</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n1</w:t>
      </w:r>
      <w:r>
        <w:rPr>
          <w:rFonts w:ascii="Times New Roman" w:hAnsi="Times New Roman" w:eastAsia="Times New Roman" w:cs="Times New Roman"/>
          <w:sz w:val="24"/>
          <w:szCs w:val="24"/>
          <w:rtl w:val="0"/>
        </w:rPr>
        <w:t xml:space="preserve"> + a</w:t>
      </w:r>
      <w:r>
        <w:rPr>
          <w:rFonts w:ascii="Times New Roman" w:hAnsi="Times New Roman" w:eastAsia="Times New Roman" w:cs="Times New Roman"/>
          <w:sz w:val="24"/>
          <w:szCs w:val="24"/>
          <w:vertAlign w:val="subscript"/>
          <w:rtl w:val="0"/>
        </w:rPr>
        <w:t>n2</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n2</w:t>
      </w:r>
      <w:r>
        <w:rPr>
          <w:rFonts w:ascii="Times New Roman" w:hAnsi="Times New Roman" w:eastAsia="Times New Roman" w:cs="Times New Roman"/>
          <w:sz w:val="24"/>
          <w:szCs w:val="24"/>
          <w:rtl w:val="0"/>
        </w:rPr>
        <w:t xml:space="preserve"> + … + a</w:t>
      </w:r>
      <w:r>
        <w:rPr>
          <w:rFonts w:ascii="Times New Roman" w:hAnsi="Times New Roman" w:eastAsia="Times New Roman" w:cs="Times New Roman"/>
          <w:sz w:val="24"/>
          <w:szCs w:val="24"/>
          <w:vertAlign w:val="subscript"/>
          <w:rtl w:val="0"/>
        </w:rPr>
        <w:t>nn</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nn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Secara kolom: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det(A) = a</w:t>
      </w:r>
      <w:r>
        <w:rPr>
          <w:rFonts w:ascii="Times New Roman" w:hAnsi="Times New Roman" w:eastAsia="Times New Roman" w:cs="Times New Roman"/>
          <w:sz w:val="24"/>
          <w:szCs w:val="24"/>
          <w:vertAlign w:val="subscript"/>
          <w:rtl w:val="0"/>
        </w:rPr>
        <w:t>11</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11</w:t>
      </w:r>
      <w:r>
        <w:rPr>
          <w:rFonts w:ascii="Times New Roman" w:hAnsi="Times New Roman" w:eastAsia="Times New Roman" w:cs="Times New Roman"/>
          <w:sz w:val="24"/>
          <w:szCs w:val="24"/>
          <w:rtl w:val="0"/>
        </w:rPr>
        <w:t xml:space="preserve"> + a</w:t>
      </w:r>
      <w:r>
        <w:rPr>
          <w:rFonts w:ascii="Times New Roman" w:hAnsi="Times New Roman" w:eastAsia="Times New Roman" w:cs="Times New Roman"/>
          <w:sz w:val="24"/>
          <w:szCs w:val="24"/>
          <w:vertAlign w:val="subscript"/>
          <w:rtl w:val="0"/>
        </w:rPr>
        <w:t>21</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21</w:t>
      </w:r>
      <w:r>
        <w:rPr>
          <w:rFonts w:ascii="Times New Roman" w:hAnsi="Times New Roman" w:eastAsia="Times New Roman" w:cs="Times New Roman"/>
          <w:sz w:val="24"/>
          <w:szCs w:val="24"/>
          <w:rtl w:val="0"/>
        </w:rPr>
        <w:t xml:space="preserve"> + … + a</w:t>
      </w:r>
      <w:r>
        <w:rPr>
          <w:rFonts w:ascii="Times New Roman" w:hAnsi="Times New Roman" w:eastAsia="Times New Roman" w:cs="Times New Roman"/>
          <w:sz w:val="24"/>
          <w:szCs w:val="24"/>
          <w:vertAlign w:val="subscript"/>
          <w:rtl w:val="0"/>
        </w:rPr>
        <w:t>n1</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n1</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det(A) = a</w:t>
      </w:r>
      <w:r>
        <w:rPr>
          <w:rFonts w:ascii="Times New Roman" w:hAnsi="Times New Roman" w:eastAsia="Times New Roman" w:cs="Times New Roman"/>
          <w:sz w:val="24"/>
          <w:szCs w:val="24"/>
          <w:vertAlign w:val="subscript"/>
          <w:rtl w:val="0"/>
        </w:rPr>
        <w:t>12</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12</w:t>
      </w:r>
      <w:r>
        <w:rPr>
          <w:rFonts w:ascii="Times New Roman" w:hAnsi="Times New Roman" w:eastAsia="Times New Roman" w:cs="Times New Roman"/>
          <w:sz w:val="24"/>
          <w:szCs w:val="24"/>
          <w:rtl w:val="0"/>
        </w:rPr>
        <w:t xml:space="preserve"> + a</w:t>
      </w:r>
      <w:r>
        <w:rPr>
          <w:rFonts w:ascii="Times New Roman" w:hAnsi="Times New Roman" w:eastAsia="Times New Roman" w:cs="Times New Roman"/>
          <w:sz w:val="24"/>
          <w:szCs w:val="24"/>
          <w:vertAlign w:val="subscript"/>
          <w:rtl w:val="0"/>
        </w:rPr>
        <w:t>22</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22</w:t>
      </w:r>
      <w:r>
        <w:rPr>
          <w:rFonts w:ascii="Times New Roman" w:hAnsi="Times New Roman" w:eastAsia="Times New Roman" w:cs="Times New Roman"/>
          <w:sz w:val="24"/>
          <w:szCs w:val="24"/>
          <w:rtl w:val="0"/>
        </w:rPr>
        <w:t xml:space="preserve"> + … + a</w:t>
      </w:r>
      <w:r>
        <w:rPr>
          <w:rFonts w:ascii="Times New Roman" w:hAnsi="Times New Roman" w:eastAsia="Times New Roman" w:cs="Times New Roman"/>
          <w:sz w:val="24"/>
          <w:szCs w:val="24"/>
          <w:vertAlign w:val="subscript"/>
          <w:rtl w:val="0"/>
        </w:rPr>
        <w:t>n2</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n2</w:t>
      </w:r>
    </w:p>
    <w:p>
      <w:pPr>
        <w:ind w:left="720" w:firstLine="720"/>
        <w:rPr>
          <w:rFonts w:ascii="Times New Roman" w:hAnsi="Times New Roman" w:eastAsia="Times New Roman" w:cs="Times New Roman"/>
          <w:sz w:val="24"/>
          <w:szCs w:val="24"/>
        </w:rPr>
      </w:pPr>
      <w:sdt>
        <w:sdtPr>
          <w:tag w:val="goog_rdk_3"/>
          <w:id w:val="0"/>
        </w:sdtPr>
        <w:sdtContent>
          <w:r>
            <w:rPr>
              <w:rFonts w:ascii="Gungsuh" w:hAnsi="Gungsuh" w:eastAsia="Gungsuh" w:cs="Gungsuh"/>
              <w:sz w:val="24"/>
              <w:szCs w:val="24"/>
              <w:rtl w:val="0"/>
            </w:rPr>
            <w:t xml:space="preserve">⋮ </w:t>
          </w:r>
        </w:sdtContent>
      </w:sdt>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det(A) = a</w:t>
      </w:r>
      <w:r>
        <w:rPr>
          <w:rFonts w:ascii="Times New Roman" w:hAnsi="Times New Roman" w:eastAsia="Times New Roman" w:cs="Times New Roman"/>
          <w:sz w:val="24"/>
          <w:szCs w:val="24"/>
          <w:vertAlign w:val="subscript"/>
          <w:rtl w:val="0"/>
        </w:rPr>
        <w:t>1n</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1n</w:t>
      </w:r>
      <w:r>
        <w:rPr>
          <w:rFonts w:ascii="Times New Roman" w:hAnsi="Times New Roman" w:eastAsia="Times New Roman" w:cs="Times New Roman"/>
          <w:sz w:val="24"/>
          <w:szCs w:val="24"/>
          <w:rtl w:val="0"/>
        </w:rPr>
        <w:t xml:space="preserve"> + a</w:t>
      </w:r>
      <w:r>
        <w:rPr>
          <w:rFonts w:ascii="Times New Roman" w:hAnsi="Times New Roman" w:eastAsia="Times New Roman" w:cs="Times New Roman"/>
          <w:sz w:val="24"/>
          <w:szCs w:val="24"/>
          <w:vertAlign w:val="subscript"/>
          <w:rtl w:val="0"/>
        </w:rPr>
        <w:t>2n</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2n</w:t>
      </w:r>
      <w:r>
        <w:rPr>
          <w:rFonts w:ascii="Times New Roman" w:hAnsi="Times New Roman" w:eastAsia="Times New Roman" w:cs="Times New Roman"/>
          <w:sz w:val="24"/>
          <w:szCs w:val="24"/>
          <w:rtl w:val="0"/>
        </w:rPr>
        <w:t xml:space="preserve"> + … + a</w:t>
      </w:r>
      <w:r>
        <w:rPr>
          <w:rFonts w:ascii="Times New Roman" w:hAnsi="Times New Roman" w:eastAsia="Times New Roman" w:cs="Times New Roman"/>
          <w:sz w:val="24"/>
          <w:szCs w:val="24"/>
          <w:vertAlign w:val="subscript"/>
          <w:rtl w:val="0"/>
        </w:rPr>
        <w:t>nn</w:t>
      </w:r>
      <w:r>
        <w:rPr>
          <w:rFonts w:ascii="Times New Roman" w:hAnsi="Times New Roman" w:eastAsia="Times New Roman" w:cs="Times New Roman"/>
          <w:sz w:val="24"/>
          <w:szCs w:val="24"/>
          <w:rtl w:val="0"/>
        </w:rPr>
        <w:t>C</w:t>
      </w:r>
      <w:r>
        <w:rPr>
          <w:rFonts w:ascii="Times New Roman" w:hAnsi="Times New Roman" w:eastAsia="Times New Roman" w:cs="Times New Roman"/>
          <w:sz w:val="24"/>
          <w:szCs w:val="24"/>
          <w:vertAlign w:val="subscript"/>
          <w:rtl w:val="0"/>
        </w:rPr>
        <w:t>nn</w:t>
      </w:r>
    </w:p>
    <w:p>
      <w:pPr>
        <w:pStyle w:val="2"/>
        <w:numPr>
          <w:ilvl w:val="1"/>
          <w:numId w:val="10"/>
        </w:numPr>
        <w:tabs>
          <w:tab w:val="left" w:pos="612"/>
          <w:tab w:val="left" w:pos="613"/>
        </w:tabs>
        <w:spacing w:before="78"/>
        <w:ind w:left="360" w:hanging="360"/>
      </w:pPr>
      <w:r>
        <w:rPr>
          <w:rtl w:val="0"/>
        </w:rPr>
        <w:t>Matriks Balikan</w:t>
      </w:r>
    </w:p>
    <w:p>
      <w:pPr>
        <w:pStyle w:val="2"/>
        <w:numPr>
          <w:ilvl w:val="2"/>
          <w:numId w:val="10"/>
        </w:numPr>
        <w:tabs>
          <w:tab w:val="left" w:pos="612"/>
          <w:tab w:val="left" w:pos="613"/>
        </w:tabs>
        <w:spacing w:before="78"/>
        <w:ind w:left="720" w:hanging="720"/>
        <w:rPr>
          <w:b w:val="0"/>
        </w:rPr>
      </w:pPr>
      <w:r>
        <w:rPr>
          <w:b w:val="0"/>
          <w:rtl w:val="0"/>
        </w:rPr>
        <w:t>Metode Matriks Identitas</w:t>
      </w:r>
    </w:p>
    <w:p>
      <w:pPr>
        <w:tabs>
          <w:tab w:val="left" w:pos="612"/>
          <w:tab w:val="left" w:pos="613"/>
        </w:tabs>
        <w:ind w:left="720" w:firstLine="0"/>
      </w:pPr>
      <w:r>
        <w:rPr>
          <w:rFonts w:ascii="Times New Roman" w:hAnsi="Times New Roman" w:eastAsia="Times New Roman" w:cs="Times New Roman"/>
          <w:sz w:val="24"/>
          <w:szCs w:val="24"/>
          <w:rtl w:val="0"/>
        </w:rPr>
        <w:t>Balikan (inverse) matriks A adalah A sedemikian sehingga AA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xml:space="preserve"> = 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A = I. Metode eliminasi Gauss-Jordan (G-J) dapat digunakan untuk menghitung matriks balikan. Untuk matriks A yang berukuran n x n, matriks balikannya, yaitu A</w:t>
      </w:r>
      <w:r>
        <w:rPr>
          <w:rFonts w:ascii="Times New Roman" w:hAnsi="Times New Roman" w:eastAsia="Times New Roman" w:cs="Times New Roman"/>
          <w:sz w:val="24"/>
          <w:szCs w:val="24"/>
          <w:vertAlign w:val="superscript"/>
          <w:rtl w:val="0"/>
        </w:rPr>
        <w:t xml:space="preserve">-1 </w:t>
      </w:r>
      <w:r>
        <w:rPr>
          <w:rFonts w:ascii="Times New Roman" w:hAnsi="Times New Roman" w:eastAsia="Times New Roman" w:cs="Times New Roman"/>
          <w:sz w:val="24"/>
          <w:szCs w:val="24"/>
          <w:rtl w:val="0"/>
        </w:rPr>
        <w:t>dicari dengan cara berikut: [𝐴|𝐼] ~ [𝐼|A</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dengan metode Gauss-Jordan.</w:t>
      </w:r>
    </w:p>
    <w:p>
      <w:pPr>
        <w:jc w:val="both"/>
        <w:rPr>
          <w:rFonts w:ascii="Times New Roman" w:hAnsi="Times New Roman" w:eastAsia="Times New Roman" w:cs="Times New Roman"/>
          <w:sz w:val="24"/>
          <w:szCs w:val="24"/>
        </w:rPr>
      </w:pPr>
    </w:p>
    <w:p>
      <w:pPr>
        <w:pStyle w:val="2"/>
        <w:numPr>
          <w:ilvl w:val="2"/>
          <w:numId w:val="10"/>
        </w:numPr>
        <w:tabs>
          <w:tab w:val="left" w:pos="612"/>
          <w:tab w:val="left" w:pos="613"/>
        </w:tabs>
        <w:spacing w:before="78"/>
        <w:ind w:left="720" w:hanging="720"/>
        <w:rPr>
          <w:b w:val="0"/>
        </w:rPr>
      </w:pPr>
      <w:r>
        <w:rPr>
          <w:b w:val="0"/>
          <w:rtl w:val="0"/>
        </w:rPr>
        <w:t>Metode Matriks Kofaktor</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Misalkan A adalah matriks n x n dan C</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adalah kofaktor entri a</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  Maka matriks kofaktor dari A adalah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792095" cy="1238250"/>
            <wp:effectExtent l="0" t="0" r="0" b="0"/>
            <wp:docPr id="147" name="image18.png"/>
            <wp:cNvGraphicFramePr/>
            <a:graphic xmlns:a="http://schemas.openxmlformats.org/drawingml/2006/main">
              <a:graphicData uri="http://schemas.openxmlformats.org/drawingml/2006/picture">
                <pic:pic xmlns:pic="http://schemas.openxmlformats.org/drawingml/2006/picture">
                  <pic:nvPicPr>
                    <pic:cNvPr id="147" name="image18.png"/>
                    <pic:cNvPicPr preferRelativeResize="0"/>
                  </pic:nvPicPr>
                  <pic:blipFill>
                    <a:blip r:embed="rId14"/>
                    <a:srcRect/>
                    <a:stretch>
                      <a:fillRect/>
                    </a:stretch>
                  </pic:blipFill>
                  <pic:spPr>
                    <a:xfrm>
                      <a:off x="0" y="0"/>
                      <a:ext cx="2792413" cy="123825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Adjoin dari A adalah transpose matriks kofaktor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Balikan matriks A dapat dihitung dengan menggunakan rumus</w:t>
      </w:r>
    </w:p>
    <w:p>
      <w:pPr>
        <w:tabs>
          <w:tab w:val="left" w:pos="612"/>
          <w:tab w:val="left" w:pos="613"/>
        </w:tabs>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w:t>
      </w:r>
      <w:r>
        <w:rPr>
          <w:rFonts w:ascii="Times New Roman" w:hAnsi="Times New Roman" w:eastAsia="Times New Roman" w:cs="Times New Roman"/>
          <w:sz w:val="24"/>
          <w:szCs w:val="24"/>
          <w:vertAlign w:val="superscript"/>
          <w:rtl w:val="0"/>
        </w:rPr>
        <w:t xml:space="preserve">-1 </w:t>
      </w:r>
      <w:r>
        <w:rPr>
          <w:rFonts w:ascii="Times New Roman" w:hAnsi="Times New Roman" w:eastAsia="Times New Roman" w:cs="Times New Roman"/>
          <w:sz w:val="24"/>
          <w:szCs w:val="24"/>
          <w:rtl w:val="0"/>
        </w:rPr>
        <w:t>= (1/det(A)) x adj(A)</w:t>
      </w:r>
    </w:p>
    <w:p>
      <w:pPr>
        <w:pStyle w:val="2"/>
        <w:numPr>
          <w:ilvl w:val="1"/>
          <w:numId w:val="10"/>
        </w:numPr>
        <w:tabs>
          <w:tab w:val="left" w:pos="612"/>
          <w:tab w:val="left" w:pos="613"/>
        </w:tabs>
        <w:spacing w:before="78"/>
        <w:ind w:left="360" w:hanging="360"/>
      </w:pPr>
      <w:r>
        <w:rPr>
          <w:rtl w:val="0"/>
        </w:rPr>
        <w:t>Interpolasi Polinom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160" w:right="101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Persoalan interpolasi polinom adalah sebagai berikut: Diberikan </w:t>
      </w:r>
      <w:r>
        <w:rPr>
          <w:rFonts w:ascii="Times New Roman" w:hAnsi="Times New Roman" w:eastAsia="Times New Roman" w:cs="Times New Roman"/>
          <w:b w:val="0"/>
          <w:i/>
          <w:smallCaps w:val="0"/>
          <w:strike w:val="0"/>
          <w:color w:val="000000"/>
          <w:sz w:val="24"/>
          <w:szCs w:val="24"/>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buah titik berbeda,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Tentukan polinom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yang menginterpolasi (melewati) semua titik-titik tersebut sedemikian rupa sehingga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smallCaps w:val="0"/>
          <w:strike w:val="0"/>
          <w:color w:val="000000"/>
          <w:sz w:val="16"/>
          <w:szCs w:val="16"/>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untuk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0, 1, 2, …, </w:t>
      </w:r>
      <w:r>
        <w:rPr>
          <w:rFonts w:ascii="Times New Roman" w:hAnsi="Times New Roman" w:eastAsia="Times New Roman" w:cs="Times New Roman"/>
          <w:b w:val="0"/>
          <w:i/>
          <w:smallCaps w:val="0"/>
          <w:strike w:val="0"/>
          <w:color w:val="000000"/>
          <w:sz w:val="24"/>
          <w:szCs w:val="24"/>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29"/>
          <w:szCs w:val="29"/>
          <w:u w:val="none"/>
          <w:shd w:val="clear" w:fill="auto"/>
          <w:vertAlign w:val="baseline"/>
        </w:rPr>
      </w:pPr>
      <w:r>
        <w:drawing>
          <wp:anchor distT="0" distB="0" distL="0" distR="0" simplePos="0" relativeHeight="0" behindDoc="0" locked="0" layoutInCell="1" allowOverlap="1">
            <wp:simplePos x="0" y="0"/>
            <wp:positionH relativeFrom="column">
              <wp:posOffset>125095</wp:posOffset>
            </wp:positionH>
            <wp:positionV relativeFrom="paragraph">
              <wp:posOffset>241300</wp:posOffset>
            </wp:positionV>
            <wp:extent cx="5844540" cy="2257425"/>
            <wp:effectExtent l="0" t="0" r="0" b="0"/>
            <wp:wrapTopAndBottom/>
            <wp:docPr id="169" name="image25.jpg"/>
            <wp:cNvGraphicFramePr/>
            <a:graphic xmlns:a="http://schemas.openxmlformats.org/drawingml/2006/main">
              <a:graphicData uri="http://schemas.openxmlformats.org/drawingml/2006/picture">
                <pic:pic xmlns:pic="http://schemas.openxmlformats.org/drawingml/2006/picture">
                  <pic:nvPicPr>
                    <pic:cNvPr id="169" name="image25.jpg"/>
                    <pic:cNvPicPr preferRelativeResize="0"/>
                  </pic:nvPicPr>
                  <pic:blipFill>
                    <a:blip r:embed="rId15"/>
                    <a:srcRect/>
                    <a:stretch>
                      <a:fillRect/>
                    </a:stretch>
                  </pic:blipFill>
                  <pic:spPr>
                    <a:xfrm>
                      <a:off x="0" y="0"/>
                      <a:ext cx="5844275" cy="225742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4" w:after="0" w:line="235" w:lineRule="auto"/>
        <w:ind w:left="160" w:right="101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Setelah polinom interpolasi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ditemukan,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dapat digunakan untuk menghitung perkiraan nilai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di sembarang titik di dalam selang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0" w:lineRule="auto"/>
        <w:ind w:left="160" w:right="101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Polinom interpolasi derajat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menginterpolasi titik-titik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adalah berbentuk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24"/>
          <w:szCs w:val="24"/>
          <w:u w:val="none"/>
          <w:shd w:val="clear" w:fill="auto"/>
          <w:vertAlign w:val="superscript"/>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0" w:lineRule="auto"/>
        <w:ind w:left="160" w:right="101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Jika hanya ada dua titik,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dan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maka polinom yang menginterpolasi kedua titik tersebut 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sz w:val="16"/>
          <w:szCs w:val="16"/>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yaitu berupa persamaan garis lurus.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0" w:lineRule="auto"/>
        <w:ind w:left="160" w:right="101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Jika tersedia tiga titik,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dan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maka polinom yang menginterpolasi ketiga titik tersebut 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atau persaman kuadrat dan kurvanya berupa parabola.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0" w:lineRule="auto"/>
        <w:ind w:left="160" w:right="101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Jika tersedia empat titik,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dan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polinom yang menginterpolasi keempat titik tersebut 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3</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demikian seterusnya. Dengan cara yang sama kita dapat membuat polinom interpolasi berderajat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untuk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lebih tinggi asalkan tersedia (</w:t>
      </w:r>
      <w:r>
        <w:rPr>
          <w:rFonts w:ascii="Times New Roman" w:hAnsi="Times New Roman" w:eastAsia="Times New Roman" w:cs="Times New Roman"/>
          <w:b w:val="0"/>
          <w:i/>
          <w:smallCaps w:val="0"/>
          <w:strike w:val="0"/>
          <w:color w:val="000000"/>
          <w:sz w:val="24"/>
          <w:szCs w:val="24"/>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buah titik data. Dengan menyulihkan (</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16"/>
          <w:szCs w:val="16"/>
          <w:u w:val="none"/>
          <w:shd w:val="clear" w:fill="auto"/>
          <w:vertAlign w:val="baseline"/>
          <w:rtl w:val="0"/>
        </w:rPr>
        <w:t>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y</w:t>
      </w:r>
      <w:r>
        <w:rPr>
          <w:rFonts w:ascii="Times New Roman" w:hAnsi="Times New Roman" w:eastAsia="Times New Roman" w:cs="Times New Roman"/>
          <w:b w:val="0"/>
          <w:i/>
          <w:smallCaps w:val="0"/>
          <w:strike w:val="0"/>
          <w:color w:val="000000"/>
          <w:sz w:val="16"/>
          <w:szCs w:val="16"/>
          <w:u w:val="none"/>
          <w:shd w:val="clear" w:fill="auto"/>
          <w:vertAlign w:val="baseline"/>
          <w:rtl w:val="0"/>
        </w:rPr>
        <w:t>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ke dalam persamaan polinom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smallCaps w:val="0"/>
          <w:strike w:val="0"/>
          <w:color w:val="000000"/>
          <w:sz w:val="24"/>
          <w:szCs w:val="24"/>
          <w:u w:val="none"/>
          <w:shd w:val="clear" w:fill="auto"/>
          <w:vertAlign w:val="superscript"/>
          <w:rtl w:val="0"/>
        </w:rPr>
        <w:t>n</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untuk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0, 1, 2, …, </w:t>
      </w:r>
      <w:r>
        <w:rPr>
          <w:rFonts w:ascii="Times New Roman" w:hAnsi="Times New Roman" w:eastAsia="Times New Roman" w:cs="Times New Roman"/>
          <w:b w:val="0"/>
          <w:i/>
          <w:smallCaps w:val="0"/>
          <w:strike w:val="0"/>
          <w:color w:val="000000"/>
          <w:sz w:val="24"/>
          <w:szCs w:val="24"/>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akan diperoleh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buah sistem persamaan lanjar dalam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spacing w:line="285" w:lineRule="auto"/>
        <w:ind w:left="3118" w:firstLine="0"/>
        <w:jc w:val="both"/>
        <w:rPr>
          <w:rFonts w:ascii="Times New Roman" w:hAnsi="Times New Roman" w:eastAsia="Times New Roman" w:cs="Times New Roman"/>
          <w:i/>
          <w:sz w:val="16"/>
          <w:szCs w:val="16"/>
        </w:rPr>
      </w:pPr>
      <w:r>
        <w:drawing>
          <wp:anchor distT="114300" distB="114300" distL="114300" distR="114300" simplePos="0" relativeHeight="0" behindDoc="0" locked="0" layoutInCell="1" allowOverlap="1">
            <wp:simplePos x="0" y="0"/>
            <wp:positionH relativeFrom="column">
              <wp:posOffset>1096645</wp:posOffset>
            </wp:positionH>
            <wp:positionV relativeFrom="paragraph">
              <wp:posOffset>200025</wp:posOffset>
            </wp:positionV>
            <wp:extent cx="2554605" cy="895350"/>
            <wp:effectExtent l="0" t="0" r="0" b="0"/>
            <wp:wrapSquare wrapText="bothSides"/>
            <wp:docPr id="167" name="image22.png"/>
            <wp:cNvGraphicFramePr/>
            <a:graphic xmlns:a="http://schemas.openxmlformats.org/drawingml/2006/main">
              <a:graphicData uri="http://schemas.openxmlformats.org/drawingml/2006/picture">
                <pic:pic xmlns:pic="http://schemas.openxmlformats.org/drawingml/2006/picture">
                  <pic:nvPicPr>
                    <pic:cNvPr id="167" name="image22.png"/>
                    <pic:cNvPicPr preferRelativeResize="0"/>
                  </pic:nvPicPr>
                  <pic:blipFill>
                    <a:blip r:embed="rId16"/>
                    <a:srcRect/>
                    <a:stretch>
                      <a:fillRect/>
                    </a:stretch>
                  </pic:blipFill>
                  <pic:spPr>
                    <a:xfrm>
                      <a:off x="0" y="0"/>
                      <a:ext cx="2554288" cy="895350"/>
                    </a:xfrm>
                    <a:prstGeom prst="rect">
                      <a:avLst/>
                    </a:prstGeom>
                  </pic:spPr>
                </pic:pic>
              </a:graphicData>
            </a:graphic>
          </wp:anchor>
        </w:drawing>
      </w:r>
    </w:p>
    <w:p>
      <w:pPr>
        <w:jc w:val="both"/>
        <w:rPr>
          <w:rFonts w:ascii="Times New Roman" w:hAnsi="Times New Roman" w:eastAsia="Times New Roman" w:cs="Times New Roman"/>
          <w:sz w:val="24"/>
          <w:szCs w:val="24"/>
        </w:rPr>
        <w:sectPr>
          <w:headerReference r:id="rId4" w:type="first"/>
          <w:headerReference r:id="rId3" w:type="default"/>
          <w:footerReference r:id="rId5" w:type="default"/>
          <w:pgSz w:w="11910" w:h="16840"/>
          <w:pgMar w:top="1360" w:right="780" w:bottom="1260" w:left="1640" w:header="720" w:footer="1061" w:gutter="0"/>
          <w:pgNumType w:start="1"/>
          <w:cols w:equalWidth="0" w:num="1">
            <w:col w:w="0"/>
          </w:cols>
          <w:titlePg/>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smallCaps w:val="0"/>
          <w:strike w:val="0"/>
          <w:color w:val="000000"/>
          <w:sz w:val="16"/>
          <w:szCs w:val="1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37" w:lineRule="auto"/>
        <w:ind w:left="160" w:right="1011"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37" w:lineRule="auto"/>
        <w:ind w:left="160" w:right="1011"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37" w:lineRule="auto"/>
        <w:ind w:left="160" w:right="1011"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37" w:lineRule="auto"/>
        <w:ind w:left="160" w:right="1011"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37" w:lineRule="auto"/>
        <w:ind w:left="160" w:right="101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Solusi sistem persamaan lanjar ini, yaitu nilai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smallCaps w:val="0"/>
          <w:strike w:val="0"/>
          <w:color w:val="000000"/>
          <w:sz w:val="16"/>
          <w:szCs w:val="16"/>
          <w:u w:val="none"/>
          <w:shd w:val="clear" w:fill="auto"/>
          <w:vertAlign w:val="baseline"/>
          <w:rtl w:val="0"/>
        </w:rPr>
        <w:t>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diperoleh dengan menggunakan metode eliminasi Gauss yang sudah anda pelajari. Sebagai contoh, misalkan diberikan tiga buah titik yaitu (8.0, 2.0794), (9.0, 2.1972), dan (9.5, 2.2513). Tentukan polinom interpolasi kuadratik lalu estimasi nilai fungsi pada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9.2. Polinom kuadratik berbentuk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Dengan menyulihkan ketiga buah titik data ke dalam polinom tersebut, diperoleh sistem persamaan lanjar yang terbentuk adalah</w:t>
      </w:r>
    </w:p>
    <w:p>
      <w:pPr>
        <w:spacing w:before="78" w:line="331" w:lineRule="auto"/>
        <w:ind w:left="3157" w:right="3434" w:firstLine="0"/>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0 </w:t>
      </w:r>
      <w:r>
        <w:rPr>
          <w:rFonts w:ascii="Times New Roman" w:hAnsi="Times New Roman" w:eastAsia="Times New Roman" w:cs="Times New Roman"/>
          <w:sz w:val="24"/>
          <w:szCs w:val="24"/>
          <w:vertAlign w:val="baseline"/>
          <w:rtl w:val="0"/>
        </w:rPr>
        <w:t>+ 8.0</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sz w:val="24"/>
          <w:szCs w:val="24"/>
          <w:vertAlign w:val="baseline"/>
          <w:rtl w:val="0"/>
        </w:rPr>
        <w:t>+ 64.00</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 xml:space="preserve">= 2.0794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0 </w:t>
      </w:r>
      <w:r>
        <w:rPr>
          <w:rFonts w:ascii="Times New Roman" w:hAnsi="Times New Roman" w:eastAsia="Times New Roman" w:cs="Times New Roman"/>
          <w:sz w:val="24"/>
          <w:szCs w:val="24"/>
          <w:vertAlign w:val="baseline"/>
          <w:rtl w:val="0"/>
        </w:rPr>
        <w:t>+ 9.0</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sz w:val="24"/>
          <w:szCs w:val="24"/>
          <w:vertAlign w:val="baseline"/>
          <w:rtl w:val="0"/>
        </w:rPr>
        <w:t>+ 81.00</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 xml:space="preserve">= 2.1972 </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0 </w:t>
      </w:r>
      <w:r>
        <w:rPr>
          <w:rFonts w:ascii="Times New Roman" w:hAnsi="Times New Roman" w:eastAsia="Times New Roman" w:cs="Times New Roman"/>
          <w:sz w:val="24"/>
          <w:szCs w:val="24"/>
          <w:vertAlign w:val="baseline"/>
          <w:rtl w:val="0"/>
        </w:rPr>
        <w:t>+ 9.5</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sz w:val="24"/>
          <w:szCs w:val="24"/>
          <w:vertAlign w:val="baseline"/>
          <w:rtl w:val="0"/>
        </w:rPr>
        <w:t>+ 90.25</w:t>
      </w:r>
      <w:r>
        <w:rPr>
          <w:rFonts w:ascii="Times New Roman" w:hAnsi="Times New Roman" w:eastAsia="Times New Roman" w:cs="Times New Roman"/>
          <w:i/>
          <w:sz w:val="24"/>
          <w:szCs w:val="24"/>
          <w:vertAlign w:val="baseline"/>
          <w:rtl w:val="0"/>
        </w:rPr>
        <w:t>a</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 2.2513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2" w:lineRule="auto"/>
        <w:ind w:left="160" w:right="10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Penyelesaian sistem persamaan dengan metode eliminasi Gauss menghasilkan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0.6762,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0.2266, dan </w:t>
      </w:r>
      <w:r>
        <w:rPr>
          <w:rFonts w:ascii="Times New Roman" w:hAnsi="Times New Roman" w:eastAsia="Times New Roman" w:cs="Times New Roman"/>
          <w:b w:val="0"/>
          <w:i/>
          <w:smallCaps w:val="0"/>
          <w:strike w:val="0"/>
          <w:color w:val="000000"/>
          <w:sz w:val="24"/>
          <w:szCs w:val="24"/>
          <w:u w:val="none"/>
          <w:shd w:val="clear" w:fill="auto"/>
          <w:vertAlign w:val="baseline"/>
          <w:rtl w:val="0"/>
        </w:rPr>
        <w:t>a</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-0.0064. Polinom interpolasi yang melalui ketiga buah titik tersebut adalah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 0.6762 + 0.2266</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- 0.0064</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Dengan menggunakan polinom ini, maka nilai fungsi pada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9.2 dapat ditaksir sebagai berikut: </w:t>
      </w:r>
      <w:r>
        <w:rPr>
          <w:rFonts w:ascii="Times New Roman" w:hAnsi="Times New Roman" w:eastAsia="Times New Roman" w:cs="Times New Roman"/>
          <w:b w:val="0"/>
          <w:i/>
          <w:smallCaps w:val="0"/>
          <w:strike w:val="0"/>
          <w:color w:val="000000"/>
          <w:sz w:val="24"/>
          <w:szCs w:val="24"/>
          <w:u w:val="none"/>
          <w:shd w:val="clear" w:fill="auto"/>
          <w:vertAlign w:val="baseline"/>
          <w:rtl w:val="0"/>
        </w:rPr>
        <w:t>p</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(9.2) = 0.6762 + 0.2266(9.2) - 0.0064(9.2)</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2.2192.</w:t>
      </w:r>
    </w:p>
    <w:p>
      <w:pPr>
        <w:pStyle w:val="2"/>
        <w:numPr>
          <w:ilvl w:val="1"/>
          <w:numId w:val="10"/>
        </w:numPr>
        <w:tabs>
          <w:tab w:val="left" w:pos="703"/>
          <w:tab w:val="left" w:pos="704"/>
        </w:tabs>
        <w:spacing w:before="172"/>
        <w:ind w:left="360" w:hanging="360"/>
        <w:jc w:val="both"/>
      </w:pPr>
      <w:r>
        <w:rPr>
          <w:rtl w:val="0"/>
        </w:rPr>
        <w:t>Regresi Linier Berganda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160" w:right="108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drawing>
          <wp:anchor distT="0" distB="0" distL="0" distR="0" simplePos="0" relativeHeight="0" behindDoc="0" locked="0" layoutInCell="1" allowOverlap="1">
            <wp:simplePos x="0" y="0"/>
            <wp:positionH relativeFrom="column">
              <wp:posOffset>1043940</wp:posOffset>
            </wp:positionH>
            <wp:positionV relativeFrom="paragraph">
              <wp:posOffset>191135</wp:posOffset>
            </wp:positionV>
            <wp:extent cx="2797175" cy="144145"/>
            <wp:effectExtent l="0" t="0" r="0" b="0"/>
            <wp:wrapTopAndBottom/>
            <wp:docPr id="161" name="image8.jpg"/>
            <wp:cNvGraphicFramePr/>
            <a:graphic xmlns:a="http://schemas.openxmlformats.org/drawingml/2006/main">
              <a:graphicData uri="http://schemas.openxmlformats.org/drawingml/2006/picture">
                <pic:pic xmlns:pic="http://schemas.openxmlformats.org/drawingml/2006/picture">
                  <pic:nvPicPr>
                    <pic:cNvPr id="161" name="image8.jpg"/>
                    <pic:cNvPicPr preferRelativeResize="0"/>
                  </pic:nvPicPr>
                  <pic:blipFill>
                    <a:blip r:embed="rId17"/>
                    <a:srcRect/>
                    <a:stretch>
                      <a:fillRect/>
                    </a:stretch>
                  </pic:blipFill>
                  <pic:spPr>
                    <a:xfrm>
                      <a:off x="0" y="0"/>
                      <a:ext cx="2796995" cy="144017"/>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ind w:left="160" w:right="101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 xml:space="preserve">Untuk mendapatkan nilai dari setiap </w:t>
      </w:r>
      <w:r>
        <w:rPr>
          <w:rFonts w:ascii="Times New Roman" w:hAnsi="Times New Roman" w:eastAsia="Times New Roman" w:cs="Times New Roman"/>
          <w:i/>
          <w:sz w:val="24"/>
          <w:szCs w:val="24"/>
          <w:vertAlign w:val="baseline"/>
          <w:rtl w:val="0"/>
        </w:rPr>
        <w:t>β</w:t>
      </w:r>
      <w:r>
        <w:rPr>
          <w:rFonts w:ascii="Times New Roman" w:hAnsi="Times New Roman" w:eastAsia="Times New Roman" w:cs="Times New Roman"/>
          <w:i/>
          <w:sz w:val="16"/>
          <w:szCs w:val="16"/>
          <w:rtl w:val="0"/>
        </w:rPr>
        <w:t xml:space="preserve">i </w:t>
      </w:r>
      <w:r>
        <w:rPr>
          <w:rFonts w:ascii="Times New Roman" w:hAnsi="Times New Roman" w:eastAsia="Times New Roman" w:cs="Times New Roman"/>
          <w:sz w:val="24"/>
          <w:szCs w:val="24"/>
          <w:vertAlign w:val="baseline"/>
          <w:rtl w:val="0"/>
        </w:rPr>
        <w:t xml:space="preserve">dapat digunakan </w:t>
      </w:r>
      <w:r>
        <w:rPr>
          <w:rFonts w:ascii="Times New Roman" w:hAnsi="Times New Roman" w:eastAsia="Times New Roman" w:cs="Times New Roman"/>
          <w:i/>
          <w:sz w:val="24"/>
          <w:szCs w:val="24"/>
          <w:vertAlign w:val="baseline"/>
          <w:rtl w:val="0"/>
        </w:rPr>
        <w:t xml:space="preserve">Normal Estimation Equation </w:t>
      </w:r>
      <w:r>
        <w:rPr>
          <w:rFonts w:ascii="Times New Roman" w:hAnsi="Times New Roman" w:eastAsia="Times New Roman" w:cs="Times New Roman"/>
          <w:i/>
          <w:sz w:val="24"/>
          <w:szCs w:val="24"/>
          <w:rtl w:val="0"/>
        </w:rPr>
        <w:t xml:space="preserve">for Multiple Linear Regression </w:t>
      </w:r>
      <w:r>
        <w:rPr>
          <w:rFonts w:ascii="Times New Roman" w:hAnsi="Times New Roman" w:eastAsia="Times New Roman" w:cs="Times New Roman"/>
          <w:sz w:val="24"/>
          <w:szCs w:val="24"/>
          <w:rtl w:val="0"/>
        </w:rPr>
        <w:t>sebagai berikut:</w:t>
      </w:r>
    </w:p>
    <w:p>
      <w:pPr>
        <w:ind w:left="160" w:right="1016" w:firstLine="0"/>
        <w:jc w:val="both"/>
        <w:rPr>
          <w:rFonts w:ascii="Times New Roman" w:hAnsi="Times New Roman" w:eastAsia="Times New Roman" w:cs="Times New Roman"/>
          <w:sz w:val="24"/>
          <w:szCs w:val="24"/>
        </w:rPr>
      </w:pPr>
    </w:p>
    <w:p>
      <w:pPr>
        <w:ind w:left="160" w:right="1016"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ascii="Times New Roman" w:hAnsi="Times New Roman" w:eastAsia="Times New Roman" w:cs="Times New Roman"/>
          <w:b w:val="0"/>
          <w:i w:val="0"/>
          <w:smallCaps w:val="0"/>
          <w:strike w:val="0"/>
          <w:color w:val="000000"/>
          <w:sz w:val="17"/>
          <w:szCs w:val="17"/>
          <w:u w:val="none"/>
          <w:shd w:val="clear" w:fill="auto"/>
          <w:vertAlign w:val="baseline"/>
        </w:rPr>
      </w:pPr>
      <w:r>
        <w:drawing>
          <wp:anchor distT="0" distB="0" distL="0" distR="0" simplePos="0" relativeHeight="0" behindDoc="0" locked="0" layoutInCell="1" allowOverlap="1">
            <wp:simplePos x="0" y="0"/>
            <wp:positionH relativeFrom="column">
              <wp:posOffset>511175</wp:posOffset>
            </wp:positionH>
            <wp:positionV relativeFrom="paragraph">
              <wp:posOffset>151765</wp:posOffset>
            </wp:positionV>
            <wp:extent cx="4683125" cy="1722120"/>
            <wp:effectExtent l="0" t="0" r="0" b="0"/>
            <wp:wrapTopAndBottom/>
            <wp:docPr id="151" name="image11.jpg"/>
            <wp:cNvGraphicFramePr/>
            <a:graphic xmlns:a="http://schemas.openxmlformats.org/drawingml/2006/main">
              <a:graphicData uri="http://schemas.openxmlformats.org/drawingml/2006/picture">
                <pic:pic xmlns:pic="http://schemas.openxmlformats.org/drawingml/2006/picture">
                  <pic:nvPicPr>
                    <pic:cNvPr id="151" name="image11.jpg"/>
                    <pic:cNvPicPr preferRelativeResize="0"/>
                  </pic:nvPicPr>
                  <pic:blipFill>
                    <a:blip r:embed="rId18"/>
                    <a:srcRect/>
                    <a:stretch>
                      <a:fillRect/>
                    </a:stretch>
                  </pic:blipFill>
                  <pic:spPr>
                    <a:xfrm>
                      <a:off x="0" y="0"/>
                      <a:ext cx="4683215" cy="1722024"/>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60" w:right="108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Sistem persamaan linier tersebut diselesaikan dengan menggunakan metode eliminasi Gauss.</w:t>
      </w:r>
    </w:p>
    <w:p>
      <w:pPr>
        <w:jc w:val="left"/>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Bab 3</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Implementasi Program dalam Java</w:t>
      </w:r>
    </w:p>
    <w:p>
      <w:pPr>
        <w:widowControl w:val="0"/>
        <w:spacing w:after="0" w:line="242" w:lineRule="auto"/>
        <w:ind w:left="160" w:right="1085"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Secara garis besar, program yang kami buat terdiri dari dua file berekstensi .java, yakni main.java dan matriks.java. Main.java merupakan file utama yang memilki class bernama main disertai algoritma program utama disertai beberapa fungsi dasar pengoperasian program. Sementara itu, matriks.java mengandung class bernama matriks berisi konstruktor tipe data matriks, dilanjutkan operasi-operasi yang memanfaatkan tipe data matriks tersebut. </w:t>
      </w:r>
    </w:p>
    <w:p>
      <w:pPr>
        <w:widowControl w:val="0"/>
        <w:spacing w:after="0" w:line="242" w:lineRule="auto"/>
        <w:ind w:left="160" w:right="1085" w:firstLine="0"/>
        <w:jc w:val="both"/>
        <w:rPr>
          <w:rFonts w:ascii="Times New Roman" w:hAnsi="Times New Roman" w:eastAsia="Times New Roman" w:cs="Times New Roman"/>
          <w:sz w:val="24"/>
          <w:szCs w:val="24"/>
        </w:rPr>
      </w:pPr>
    </w:p>
    <w:p>
      <w:pPr>
        <w:widowControl w:val="0"/>
        <w:spacing w:after="0" w:line="242" w:lineRule="auto"/>
        <w:ind w:left="160" w:right="1085"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Berikut ini daftar method yang kami gunakan:</w:t>
      </w:r>
    </w:p>
    <w:p>
      <w:pPr>
        <w:widowControl w:val="0"/>
        <w:numPr>
          <w:ilvl w:val="0"/>
          <w:numId w:val="11"/>
        </w:numPr>
        <w:spacing w:after="0" w:line="242" w:lineRule="auto"/>
        <w:ind w:left="720" w:right="1085"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Pada main.java</w:t>
      </w:r>
    </w:p>
    <w:p>
      <w:pPr>
        <w:numPr>
          <w:ilvl w:val="0"/>
          <w:numId w:val="1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static void SPLMenu()</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mencetak menu untuk sistem persamaan linier.</w:t>
      </w:r>
    </w:p>
    <w:p>
      <w:pPr>
        <w:numPr>
          <w:ilvl w:val="0"/>
          <w:numId w:val="1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static void DETMenu()</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mencetak menu metode determinan.</w:t>
      </w:r>
    </w:p>
    <w:p>
      <w:pPr>
        <w:numPr>
          <w:ilvl w:val="0"/>
          <w:numId w:val="1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static void BalikanMenu()</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mencetak menu metode matriks balikan.</w:t>
      </w:r>
    </w:p>
    <w:p>
      <w:pPr>
        <w:numPr>
          <w:ilvl w:val="0"/>
          <w:numId w:val="1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static boolean SaveHasil()</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validasi apakah pengguna ingin melakukan save atau tidak.</w:t>
      </w:r>
    </w:p>
    <w:p>
      <w:pPr>
        <w:numPr>
          <w:ilvl w:val="0"/>
          <w:numId w:val="12"/>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static void SaveFile(String hasil)</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menyimpan hasil program ke dalam file .txt.</w:t>
      </w:r>
    </w:p>
    <w:p>
      <w:pPr>
        <w:numPr>
          <w:ilvl w:val="0"/>
          <w:numId w:val="13"/>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public static String MatriksToString(matriks M1, int m, int n)</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untuk mengubah tipe data matriks menjadi string.</w:t>
      </w:r>
    </w:p>
    <w:p>
      <w:pPr>
        <w:ind w:left="720" w:firstLine="0"/>
        <w:jc w:val="both"/>
        <w:rPr>
          <w:rFonts w:ascii="Times New Roman" w:hAnsi="Times New Roman" w:eastAsia="Times New Roman" w:cs="Times New Roman"/>
          <w:sz w:val="24"/>
          <w:szCs w:val="24"/>
        </w:rPr>
      </w:pPr>
    </w:p>
    <w:p>
      <w:pPr>
        <w:numPr>
          <w:ilvl w:val="0"/>
          <w:numId w:val="11"/>
        </w:numPr>
        <w:spacing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Pada matriks.java</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InputMatriksSQ(matriks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melakukan input nilai pada setiap indeks efektif matriks M1.</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InputMatriks(matriks M1, int m, int n)</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melakukan input nilai pada setiap indeks efektif matriks persegi M1.</w:t>
      </w:r>
    </w:p>
    <w:p>
      <w:pPr>
        <w:numPr>
          <w:ilvl w:val="0"/>
          <w:numId w:val="15"/>
        </w:numPr>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public matriks InputMatriksAug(matriks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melakukan input ke dalam sebuah matriks augmented.</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int GetLastIdxBrs(matriks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mengembalikan indeks baris terakhir sebuah matriks M1.</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int GetLastIdxkol(matriks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mengembalikan indeks kolom terakhir sebuah matriks M1.</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float GetElmtDiagonal (matriks M1, int i){</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mengembalikan nilai elemen diagonal matriks M1 pada baris ke-i dan kolom ke-i.</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PrintMatriks(matriks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mencetak matriks M1.</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CopyMatriks (matriks MIn){</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untuk membuat sebuah matriks MOut, yakni salinan dari matriks MIn.</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public matriks Transpose(matriks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menghasilkan matriks transpose dari M1 (menukar seluruh baris menjadi kolom, dan sebaliknya).</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TukarBaris(matriks M3, int brs1, int brs2)</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akan mengembalikan matriks M3 setelah posisi brs1 dan brs2 di dalamnya ditukar.</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boolean SearchOneKol(matriks M1, int idxbrs, int idxkol)</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mengembalikan nilai keberadaan satu utama dalam sebuah kolom.</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int SearchOneIdxKol(matriks M1, int idxbrs, int idxkol){</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mengembalikan nilai posisi satu utama pada sebuah kolom.</w:t>
      </w:r>
    </w:p>
    <w:p>
      <w:pPr>
        <w:numPr>
          <w:ilvl w:val="0"/>
          <w:numId w:val="1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boolean SearchNonZeroKol(matriks M1, int idxbrs1, int idxbrs2, int idxkol){</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bernilai true jika menemukan elemen tidak 0 dalam kolom idxkol.</w:t>
      </w:r>
    </w:p>
    <w:p>
      <w:pPr>
        <w:numPr>
          <w:ilvl w:val="0"/>
          <w:numId w:val="16"/>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int SearchNonZeroIdxKol(matriks M1, int idxbrs1, int idxbrs2, int idxkol){</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Fungsi yang mengembalikan posisi indeks baris saat ditemukan elemen tidak 0 pada kolom idxkol.</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OperasiBaris(matriks M1, int idxbrs1, int idxbrs2, int idxkol)</w:t>
      </w:r>
    </w:p>
    <w:p>
      <w:pPr>
        <w:ind w:left="720" w:hanging="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Metode yang mengembalikan nilai operasi baris elementer matriks pada baris idxbrs2.</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MakeLeadOne(matriks M1, int idxbrs,  int idxkol){</w:t>
      </w: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Metode untuk menghasilkan satu utama pada idxbrs.</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MatriksEselon(matriks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menghasilkan matriks eselon.</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float Determinan (matriks A){</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menghasilkan nilai determinan dari matriks A.</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Kofaktor(matriks A, int bar, int kol)</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menghasilkan matriks kofaktor pada baris bar dan kolom kol.</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MinorKofaktor(matriks A)</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menghasilkan matriks kofaktor berdasarkan nilai minor setiap elemen matriks A.</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MatriksKolomKeI(int kolom){</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mengganti nilai matriks pada kolom ke-”kolom”.</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Cramer() {</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kaidah cramer untuk menghasilkan nilai determinan.</w:t>
      </w:r>
    </w:p>
    <w:p>
      <w:pPr>
        <w:numPr>
          <w:ilvl w:val="0"/>
          <w:numId w:val="1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matriksEselonReduksi(matriks M1){</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untuk menghasilkan matriks eselon baris tereduksi.</w:t>
      </w: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ind w:left="72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Bab 4</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Eksperimen</w:t>
      </w:r>
    </w:p>
    <w:p>
      <w:pPr>
        <w:pStyle w:val="2"/>
        <w:ind w:firstLine="160"/>
        <w:jc w:val="both"/>
      </w:pPr>
      <w:r>
        <w:rPr>
          <w:rtl w:val="0"/>
        </w:rPr>
        <w:t>STUDI KASUS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160" w:right="101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Untuk menguji program anda, tes dengan beberapa SPL, persoalan interpolasi polinom, dan matriks-matriks sebagai 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445"/>
        </w:tabs>
        <w:spacing w:before="0" w:after="0" w:line="237" w:lineRule="auto"/>
        <w:ind w:left="520" w:right="5543"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Temukan solusi SPL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Ax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,berikut: 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5"/>
          <w:szCs w:val="25"/>
          <w:u w:val="none"/>
          <w:shd w:val="clear" w:fill="auto"/>
          <w:vertAlign w:val="baseline"/>
        </w:rPr>
      </w:pPr>
      <w:r>
        <w:drawing>
          <wp:anchor distT="0" distB="0" distL="0" distR="0" simplePos="0" relativeHeight="0" behindDoc="0" locked="0" layoutInCell="1" allowOverlap="1">
            <wp:simplePos x="0" y="0"/>
            <wp:positionH relativeFrom="column">
              <wp:posOffset>862330</wp:posOffset>
            </wp:positionH>
            <wp:positionV relativeFrom="paragraph">
              <wp:posOffset>207645</wp:posOffset>
            </wp:positionV>
            <wp:extent cx="2614295" cy="772795"/>
            <wp:effectExtent l="0" t="0" r="0" b="0"/>
            <wp:wrapTopAndBottom/>
            <wp:docPr id="148" name="image10.jpg"/>
            <wp:cNvGraphicFramePr/>
            <a:graphic xmlns:a="http://schemas.openxmlformats.org/drawingml/2006/main">
              <a:graphicData uri="http://schemas.openxmlformats.org/drawingml/2006/picture">
                <pic:pic xmlns:pic="http://schemas.openxmlformats.org/drawingml/2006/picture">
                  <pic:nvPicPr>
                    <pic:cNvPr id="148" name="image10.jpg"/>
                    <pic:cNvPicPr preferRelativeResize="0"/>
                  </pic:nvPicPr>
                  <pic:blipFill>
                    <a:blip r:embed="rId19"/>
                    <a:srcRect/>
                    <a:stretch>
                      <a:fillRect/>
                    </a:stretch>
                  </pic:blipFill>
                  <pic:spPr>
                    <a:xfrm>
                      <a:off x="0" y="0"/>
                      <a:ext cx="2614079" cy="772668"/>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val="0"/>
          <w:smallCaps w:val="0"/>
          <w:strike w:val="0"/>
          <w:color w:val="000000"/>
          <w:sz w:val="31"/>
          <w:szCs w:val="31"/>
          <w:u w:val="none"/>
          <w:shd w:val="clear" w:fill="auto"/>
          <w:vertAlign w:val="baseline"/>
        </w:rPr>
      </w:pPr>
      <w:bookmarkStart w:id="0" w:name="_GoBack"/>
      <w:bookmarkEnd w:id="0"/>
    </w:p>
    <w:p>
      <w:pPr>
        <w:keepNext w:val="0"/>
        <w:keepLines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260" w:leftChars="0" w:right="0" w:rightChars="0" w:hanging="420" w:firstLine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Metode Gauss</w:t>
      </w:r>
    </w:p>
    <w:p>
      <w:pPr>
        <w:keepNext w:val="0"/>
        <w:keepLines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260" w:leftChars="0" w:right="0" w:rightChars="0" w:hanging="420" w:firstLine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Metode Gauss-Jordan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840" w:leftChars="0" w:right="0" w:rightChars="0" w:firstLine="719" w:firstLineChars="0"/>
        <w:jc w:val="both"/>
        <w:rPr>
          <w:rFonts w:hint="default" w:ascii="Times New Roman" w:hAnsi="Times New Roman" w:cs="Times New Roman"/>
          <w:sz w:val="24"/>
          <w:szCs w:val="24"/>
          <w:lang w:val="en-US"/>
        </w:rPr>
      </w:pPr>
      <w:r>
        <w:drawing>
          <wp:anchor distT="0" distB="0" distL="114300" distR="114300" simplePos="0" relativeHeight="1024" behindDoc="0" locked="0" layoutInCell="1" allowOverlap="1">
            <wp:simplePos x="0" y="0"/>
            <wp:positionH relativeFrom="column">
              <wp:posOffset>723900</wp:posOffset>
            </wp:positionH>
            <wp:positionV relativeFrom="paragraph">
              <wp:posOffset>24765</wp:posOffset>
            </wp:positionV>
            <wp:extent cx="187642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1876425" cy="790575"/>
                    </a:xfrm>
                    <a:prstGeom prst="rect">
                      <a:avLst/>
                    </a:prstGeom>
                    <a:noFill/>
                    <a:ln>
                      <a:noFill/>
                    </a:ln>
                  </pic:spPr>
                </pic:pic>
              </a:graphicData>
            </a:graphic>
          </wp:anchor>
        </w:drawing>
      </w:r>
      <w:r>
        <w:rPr>
          <w:rFonts w:hint="default" w:ascii="Times New Roman" w:hAnsi="Times New Roman" w:cs="Times New Roman"/>
          <w:sz w:val="24"/>
          <w:szCs w:val="24"/>
          <w:lang w:val="en-US"/>
        </w:rPr>
        <w:t>Baris paling bawah tidak terdefinisi sehingga tidak ada solusi untuk matriks ini</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840" w:leftChars="0" w:right="0" w:rightChars="0"/>
        <w:jc w:val="both"/>
        <w:rPr>
          <w:rFonts w:hint="default"/>
          <w:lang w:val="en-US"/>
        </w:rPr>
      </w:pPr>
    </w:p>
    <w:p>
      <w:pPr>
        <w:keepNext w:val="0"/>
        <w:keepLines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260" w:leftChars="0" w:right="0" w:rightChars="0" w:hanging="420" w:firstLine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Metode Matriks Balikan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840"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drawing>
          <wp:anchor distT="0" distB="0" distL="114300" distR="114300" simplePos="0" relativeHeight="2048" behindDoc="0" locked="0" layoutInCell="1" allowOverlap="1">
            <wp:simplePos x="0" y="0"/>
            <wp:positionH relativeFrom="column">
              <wp:posOffset>838200</wp:posOffset>
            </wp:positionH>
            <wp:positionV relativeFrom="paragraph">
              <wp:posOffset>43815</wp:posOffset>
            </wp:positionV>
            <wp:extent cx="5124450" cy="180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rcRect b="82883"/>
                    <a:stretch>
                      <a:fillRect/>
                    </a:stretch>
                  </pic:blipFill>
                  <pic:spPr>
                    <a:xfrm>
                      <a:off x="0" y="0"/>
                      <a:ext cx="5124450" cy="180975"/>
                    </a:xfrm>
                    <a:prstGeom prst="rect">
                      <a:avLst/>
                    </a:prstGeom>
                    <a:noFill/>
                    <a:ln>
                      <a:noFill/>
                    </a:ln>
                  </pic:spPr>
                </pic:pic>
              </a:graphicData>
            </a:graphic>
          </wp:anchor>
        </w:drawing>
      </w:r>
    </w:p>
    <w:p>
      <w:pPr>
        <w:keepNext w:val="0"/>
        <w:keepLines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260" w:leftChars="0" w:right="0" w:rightChars="0" w:hanging="420" w:firstLine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Metode Cramer</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840"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drawing>
          <wp:anchor distT="0" distB="0" distL="0" distR="0" simplePos="0" relativeHeight="0" behindDoc="0" locked="0" layoutInCell="1" allowOverlap="1">
            <wp:simplePos x="0" y="0"/>
            <wp:positionH relativeFrom="column">
              <wp:posOffset>852170</wp:posOffset>
            </wp:positionH>
            <wp:positionV relativeFrom="paragraph">
              <wp:posOffset>193040</wp:posOffset>
            </wp:positionV>
            <wp:extent cx="2987675" cy="772795"/>
            <wp:effectExtent l="0" t="0" r="0" b="0"/>
            <wp:wrapTopAndBottom/>
            <wp:docPr id="154" name="image5.jpg"/>
            <wp:cNvGraphicFramePr/>
            <a:graphic xmlns:a="http://schemas.openxmlformats.org/drawingml/2006/main">
              <a:graphicData uri="http://schemas.openxmlformats.org/drawingml/2006/picture">
                <pic:pic xmlns:pic="http://schemas.openxmlformats.org/drawingml/2006/picture">
                  <pic:nvPicPr>
                    <pic:cNvPr id="154" name="image5.jpg"/>
                    <pic:cNvPicPr preferRelativeResize="0"/>
                  </pic:nvPicPr>
                  <pic:blipFill>
                    <a:blip r:embed="rId22"/>
                    <a:srcRect/>
                    <a:stretch>
                      <a:fillRect/>
                    </a:stretch>
                  </pic:blipFill>
                  <pic:spPr>
                    <a:xfrm>
                      <a:off x="0" y="0"/>
                      <a:ext cx="2987868" cy="772668"/>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720" w:leftChars="0" w:right="0" w:firstLine="720"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p>
    <w:p>
      <w:pPr>
        <w:keepNext w:val="0"/>
        <w:keepLines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Metode Gauss</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p>
    <w:p>
      <w:pPr>
        <w:keepNext w:val="0"/>
        <w:keepLines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Metode Gauss-Jordan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pPr>
      <w:r>
        <w:drawing>
          <wp:inline distT="0" distB="0" distL="114300" distR="114300">
            <wp:extent cx="18097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1809750" cy="723900"/>
                    </a:xfrm>
                    <a:prstGeom prst="rect">
                      <a:avLst/>
                    </a:prstGeom>
                    <a:noFill/>
                    <a:ln>
                      <a:noFill/>
                    </a:ln>
                  </pic:spPr>
                </pic:pic>
              </a:graphicData>
            </a:graphic>
          </wp:inline>
        </w:drawing>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right="0" w:rightChars="0"/>
        <w:jc w:val="both"/>
      </w:pP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Matriks Balikan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720" w:leftChars="0" w:right="0" w:rightChars="0"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Tidak dapat diterapkan matriks balikan karena jumlah baris matriks tidak sama dengan </w:t>
      </w:r>
      <w:r>
        <w:rPr>
          <w:rFonts w:hint="default" w:ascii="Times New Roman" w:hAnsi="Times New Roman" w:cs="Times New Roman"/>
          <w:lang w:val="en-US"/>
        </w:rPr>
        <w:tab/>
        <w:t xml:space="preserve">jumlah </w:t>
      </w:r>
      <w:r>
        <w:rPr>
          <w:rFonts w:hint="default" w:ascii="Times New Roman" w:hAnsi="Times New Roman" w:cs="Times New Roman"/>
          <w:lang w:val="en-US"/>
        </w:rPr>
        <w:tab/>
        <w:t>kolom sehingga tidak memiliki determinan.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firstLine="719" w:firstLineChars="0"/>
        <w:jc w:val="both"/>
        <w:rPr>
          <w:rFonts w:hint="default" w:ascii="Times New Roman" w:hAnsi="Times New Roman" w:cs="Times New Roman"/>
          <w:lang w:val="en-US"/>
        </w:rPr>
      </w:pP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Cramer</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11" w:after="0" w:line="240" w:lineRule="auto"/>
        <w:ind w:right="0" w:rightChars="0"/>
        <w:jc w:val="both"/>
        <w:rPr>
          <w:rFonts w:hint="default" w:ascii="Times New Roman" w:hAnsi="Times New Roman" w:cs="Times New Roman"/>
          <w:lang w:val="en-US"/>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11" w:after="0" w:line="240" w:lineRule="auto"/>
        <w:ind w:right="0" w:rightChars="0"/>
        <w:jc w:val="both"/>
        <w:rPr>
          <w:rFonts w:hint="default" w:ascii="Times New Roman" w:hAnsi="Times New Roman" w:cs="Times New Roman"/>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drawing>
          <wp:anchor distT="0" distB="0" distL="0" distR="0" simplePos="0" relativeHeight="0" behindDoc="0" locked="0" layoutInCell="1" allowOverlap="1">
            <wp:simplePos x="0" y="0"/>
            <wp:positionH relativeFrom="column">
              <wp:posOffset>676275</wp:posOffset>
            </wp:positionH>
            <wp:positionV relativeFrom="paragraph">
              <wp:posOffset>189230</wp:posOffset>
            </wp:positionV>
            <wp:extent cx="2782570" cy="567055"/>
            <wp:effectExtent l="0" t="0" r="0" b="0"/>
            <wp:wrapTopAndBottom/>
            <wp:docPr id="166" name="image20.jpg"/>
            <wp:cNvGraphicFramePr/>
            <a:graphic xmlns:a="http://schemas.openxmlformats.org/drawingml/2006/main">
              <a:graphicData uri="http://schemas.openxmlformats.org/drawingml/2006/picture">
                <pic:pic xmlns:pic="http://schemas.openxmlformats.org/drawingml/2006/picture">
                  <pic:nvPicPr>
                    <pic:cNvPr id="166" name="image20.jpg"/>
                    <pic:cNvPicPr preferRelativeResize="0"/>
                  </pic:nvPicPr>
                  <pic:blipFill>
                    <a:blip r:embed="rId24"/>
                    <a:srcRect/>
                    <a:stretch>
                      <a:fillRect/>
                    </a:stretch>
                  </pic:blipFill>
                  <pic:spPr>
                    <a:xfrm>
                      <a:off x="0" y="0"/>
                      <a:ext cx="2782257" cy="566927"/>
                    </a:xfrm>
                    <a:prstGeom prst="rect">
                      <a:avLst/>
                    </a:prstGeom>
                  </pic:spPr>
                </pic:pic>
              </a:graphicData>
            </a:graphic>
          </wp:anchor>
        </w:draw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Gauss</w:t>
      </w: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Gauss-Jordan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cs="Times New Roman"/>
          <w:lang w:val="en-US"/>
        </w:rPr>
      </w:pPr>
      <w:r>
        <w:drawing>
          <wp:anchor distT="0" distB="0" distL="114300" distR="114300" simplePos="0" relativeHeight="3072" behindDoc="0" locked="0" layoutInCell="1" allowOverlap="1">
            <wp:simplePos x="0" y="0"/>
            <wp:positionH relativeFrom="column">
              <wp:posOffset>781050</wp:posOffset>
            </wp:positionH>
            <wp:positionV relativeFrom="paragraph">
              <wp:posOffset>26035</wp:posOffset>
            </wp:positionV>
            <wp:extent cx="2124075" cy="5715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5"/>
                    <a:stretch>
                      <a:fillRect/>
                    </a:stretch>
                  </pic:blipFill>
                  <pic:spPr>
                    <a:xfrm>
                      <a:off x="0" y="0"/>
                      <a:ext cx="2124075" cy="571500"/>
                    </a:xfrm>
                    <a:prstGeom prst="rect">
                      <a:avLst/>
                    </a:prstGeom>
                    <a:noFill/>
                    <a:ln>
                      <a:noFill/>
                    </a:ln>
                  </pic:spPr>
                </pic:pic>
              </a:graphicData>
            </a:graphic>
          </wp:anchor>
        </w:drawing>
      </w: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Matriks Balikan</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720" w:leftChars="0" w:right="0" w:rightChars="0"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Tidak dapat diterapkan matriks balikan karena jumlah baris matriks tidak sama dengan </w:t>
      </w:r>
      <w:r>
        <w:rPr>
          <w:rFonts w:hint="default" w:ascii="Times New Roman" w:hAnsi="Times New Roman" w:cs="Times New Roman"/>
          <w:lang w:val="en-US"/>
        </w:rPr>
        <w:tab/>
      </w:r>
      <w:r>
        <w:rPr>
          <w:rFonts w:hint="default" w:ascii="Times New Roman" w:hAnsi="Times New Roman" w:cs="Times New Roman"/>
          <w:lang w:val="en-US"/>
        </w:rPr>
        <w:t xml:space="preserve">jumlah </w:t>
      </w:r>
      <w:r>
        <w:rPr>
          <w:rFonts w:hint="default" w:ascii="Times New Roman" w:hAnsi="Times New Roman" w:cs="Times New Roman"/>
          <w:lang w:val="en-US"/>
        </w:rPr>
        <w:tab/>
      </w:r>
      <w:r>
        <w:rPr>
          <w:rFonts w:hint="default" w:ascii="Times New Roman" w:hAnsi="Times New Roman" w:cs="Times New Roman"/>
          <w:lang w:val="en-US"/>
        </w:rPr>
        <w:t>kolom sehingga tidak memiliki determinan.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cs="Times New Roman"/>
          <w:lang w:val="en-US"/>
        </w:rPr>
      </w:pP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Cramer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drawing>
          <wp:anchor distT="0" distB="0" distL="0" distR="0" simplePos="0" relativeHeight="0" behindDoc="0" locked="0" layoutInCell="1" allowOverlap="1">
            <wp:simplePos x="0" y="0"/>
            <wp:positionH relativeFrom="column">
              <wp:posOffset>895350</wp:posOffset>
            </wp:positionH>
            <wp:positionV relativeFrom="paragraph">
              <wp:posOffset>57150</wp:posOffset>
            </wp:positionV>
            <wp:extent cx="2895600" cy="1431290"/>
            <wp:effectExtent l="0" t="0" r="0" b="0"/>
            <wp:wrapTopAndBottom/>
            <wp:docPr id="162" name="image7.jpg"/>
            <wp:cNvGraphicFramePr/>
            <a:graphic xmlns:a="http://schemas.openxmlformats.org/drawingml/2006/main">
              <a:graphicData uri="http://schemas.openxmlformats.org/drawingml/2006/picture">
                <pic:pic xmlns:pic="http://schemas.openxmlformats.org/drawingml/2006/picture">
                  <pic:nvPicPr>
                    <pic:cNvPr id="162" name="image7.jpg"/>
                    <pic:cNvPicPr preferRelativeResize="0"/>
                  </pic:nvPicPr>
                  <pic:blipFill>
                    <a:blip r:embed="rId26"/>
                    <a:srcRect/>
                    <a:stretch>
                      <a:fillRect/>
                    </a:stretch>
                  </pic:blipFill>
                  <pic:spPr>
                    <a:xfrm>
                      <a:off x="0" y="0"/>
                      <a:ext cx="2895600" cy="1431176"/>
                    </a:xfrm>
                    <a:prstGeom prst="rect">
                      <a:avLst/>
                    </a:prstGeom>
                  </pic:spPr>
                </pic:pic>
              </a:graphicData>
            </a:graphic>
          </wp:anchor>
        </w:drawing>
      </w:r>
    </w:p>
    <w:p>
      <w:pPr>
        <w:keepNext w:val="0"/>
        <w:keepLines w:val="0"/>
        <w:widowControl w:val="0"/>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Gauss</w:t>
      </w: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Gauss-Jordan</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cs="Times New Roman"/>
          <w:lang w:val="en-US"/>
        </w:rPr>
      </w:pPr>
      <w:r>
        <w:drawing>
          <wp:anchor distT="0" distB="0" distL="114300" distR="114300" simplePos="0" relativeHeight="4096" behindDoc="0" locked="0" layoutInCell="1" allowOverlap="1">
            <wp:simplePos x="0" y="0"/>
            <wp:positionH relativeFrom="column">
              <wp:posOffset>809625</wp:posOffset>
            </wp:positionH>
            <wp:positionV relativeFrom="paragraph">
              <wp:posOffset>35560</wp:posOffset>
            </wp:positionV>
            <wp:extent cx="2466975" cy="1009650"/>
            <wp:effectExtent l="0" t="0" r="9525"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7"/>
                    <a:stretch>
                      <a:fillRect/>
                    </a:stretch>
                  </pic:blipFill>
                  <pic:spPr>
                    <a:xfrm>
                      <a:off x="0" y="0"/>
                      <a:ext cx="2466975" cy="1009650"/>
                    </a:xfrm>
                    <a:prstGeom prst="rect">
                      <a:avLst/>
                    </a:prstGeom>
                    <a:noFill/>
                    <a:ln>
                      <a:noFill/>
                    </a:ln>
                  </pic:spPr>
                </pic:pic>
              </a:graphicData>
            </a:graphic>
          </wp:anchor>
        </w:drawing>
      </w: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Matriks Balikan</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840" w:leftChars="0" w:right="0" w:rightChars="0"/>
        <w:jc w:val="both"/>
        <w:rPr>
          <w:rFonts w:hint="default" w:ascii="Times New Roman" w:hAnsi="Times New Roman" w:cs="Times New Roman"/>
          <w:lang w:val="en-US"/>
        </w:rPr>
      </w:pPr>
      <w:r>
        <w:drawing>
          <wp:anchor distT="0" distB="0" distL="114300" distR="114300" simplePos="0" relativeHeight="5120" behindDoc="0" locked="0" layoutInCell="1" allowOverlap="1">
            <wp:simplePos x="0" y="0"/>
            <wp:positionH relativeFrom="column">
              <wp:posOffset>838200</wp:posOffset>
            </wp:positionH>
            <wp:positionV relativeFrom="paragraph">
              <wp:posOffset>26035</wp:posOffset>
            </wp:positionV>
            <wp:extent cx="1209675" cy="971550"/>
            <wp:effectExtent l="0" t="0" r="9525"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8"/>
                    <a:stretch>
                      <a:fillRect/>
                    </a:stretch>
                  </pic:blipFill>
                  <pic:spPr>
                    <a:xfrm>
                      <a:off x="0" y="0"/>
                      <a:ext cx="1209675" cy="971550"/>
                    </a:xfrm>
                    <a:prstGeom prst="rect">
                      <a:avLst/>
                    </a:prstGeom>
                    <a:noFill/>
                    <a:ln>
                      <a:noFill/>
                    </a:ln>
                  </pic:spPr>
                </pic:pic>
              </a:graphicData>
            </a:graphic>
          </wp:anchor>
        </w:drawing>
      </w:r>
    </w:p>
    <w:p>
      <w:pPr>
        <w:keepNext w:val="0"/>
        <w:keepLines w:val="0"/>
        <w:widowControl w:val="0"/>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126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Metode Cramer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6"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rPr>
          <w:rFonts w:ascii="Times New Roman" w:hAnsi="Times New Roman" w:eastAsia="Times New Roman" w:cs="Times New Roman"/>
          <w:rtl w:val="0"/>
        </w:rPr>
      </w:pPr>
    </w:p>
    <w:p>
      <w:pPr>
        <w:keepNext w:val="0"/>
        <w:keepLines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521"/>
        </w:tabs>
        <w:spacing w:before="78" w:after="0" w:line="275" w:lineRule="auto"/>
        <w:ind w:left="521" w:right="0" w:hanging="361"/>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SPL berbentuk matriks </w:t>
      </w:r>
      <w:r>
        <w:rPr>
          <w:rFonts w:ascii="Times New Roman" w:hAnsi="Times New Roman" w:eastAsia="Times New Roman" w:cs="Times New Roman"/>
          <w:b w:val="0"/>
          <w:i/>
          <w:smallCaps w:val="0"/>
          <w:strike w:val="0"/>
          <w:color w:val="000000"/>
          <w:sz w:val="24"/>
          <w:szCs w:val="24"/>
          <w:u w:val="none"/>
          <w:shd w:val="clear" w:fill="auto"/>
          <w:vertAlign w:val="baseline"/>
          <w:rtl w:val="0"/>
        </w:rPr>
        <w:t>augmented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r>
        <w:drawing>
          <wp:anchor distT="0" distB="0" distL="0" distR="0" simplePos="0" relativeHeight="0" behindDoc="0" locked="0" layoutInCell="1" allowOverlap="1">
            <wp:simplePos x="0" y="0"/>
            <wp:positionH relativeFrom="column">
              <wp:posOffset>663575</wp:posOffset>
            </wp:positionH>
            <wp:positionV relativeFrom="paragraph">
              <wp:posOffset>223520</wp:posOffset>
            </wp:positionV>
            <wp:extent cx="1907540" cy="905510"/>
            <wp:effectExtent l="0" t="0" r="0" b="0"/>
            <wp:wrapTopAndBottom/>
            <wp:docPr id="153" name="image13.jpg"/>
            <wp:cNvGraphicFramePr/>
            <a:graphic xmlns:a="http://schemas.openxmlformats.org/drawingml/2006/main">
              <a:graphicData uri="http://schemas.openxmlformats.org/drawingml/2006/picture">
                <pic:pic xmlns:pic="http://schemas.openxmlformats.org/drawingml/2006/picture">
                  <pic:nvPicPr>
                    <pic:cNvPr id="153" name="image13.jpg"/>
                    <pic:cNvPicPr preferRelativeResize="0"/>
                  </pic:nvPicPr>
                  <pic:blipFill>
                    <a:blip r:embed="rId29"/>
                    <a:srcRect/>
                    <a:stretch>
                      <a:fillRect/>
                    </a:stretch>
                  </pic:blipFill>
                  <pic:spPr>
                    <a:xfrm>
                      <a:off x="0" y="0"/>
                      <a:ext cx="1907606" cy="90525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9" w:after="51"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26"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drawing>
          <wp:inline distT="0" distB="0" distL="0" distR="0">
            <wp:extent cx="1920875" cy="1398905"/>
            <wp:effectExtent l="0" t="0" r="0" b="0"/>
            <wp:docPr id="168" name="image21.jpg"/>
            <wp:cNvGraphicFramePr/>
            <a:graphic xmlns:a="http://schemas.openxmlformats.org/drawingml/2006/main">
              <a:graphicData uri="http://schemas.openxmlformats.org/drawingml/2006/picture">
                <pic:pic xmlns:pic="http://schemas.openxmlformats.org/drawingml/2006/picture">
                  <pic:nvPicPr>
                    <pic:cNvPr id="168" name="image21.jpg"/>
                    <pic:cNvPicPr preferRelativeResize="0"/>
                  </pic:nvPicPr>
                  <pic:blipFill>
                    <a:blip r:embed="rId30"/>
                    <a:srcRect/>
                    <a:stretch>
                      <a:fillRect/>
                    </a:stretch>
                  </pic:blipFill>
                  <pic:spPr>
                    <a:xfrm>
                      <a:off x="0" y="0"/>
                      <a:ext cx="1921385" cy="1399031"/>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ascii="Times New Roman" w:hAnsi="Times New Roman" w:eastAsia="Times New Roman" w:cs="Times New Roman"/>
          <w:b w:val="0"/>
          <w:i w:val="0"/>
          <w:smallCaps w:val="0"/>
          <w:strike w:val="0"/>
          <w:color w:val="000000"/>
          <w:sz w:val="25"/>
          <w:szCs w:val="25"/>
          <w:u w:val="none"/>
          <w:shd w:val="clear" w:fill="auto"/>
          <w:vertAlign w:val="baseline"/>
        </w:rPr>
      </w:pPr>
    </w:p>
    <w:p>
      <w:pPr>
        <w:keepNext w:val="0"/>
        <w:keepLines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526"/>
        </w:tabs>
        <w:spacing w:before="0" w:after="0" w:line="240" w:lineRule="auto"/>
        <w:ind w:left="525" w:right="0" w:hanging="366"/>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SPL berbentuk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both"/>
        <w:rPr>
          <w:rFonts w:ascii="Times New Roman" w:hAnsi="Times New Roman" w:eastAsia="Times New Roman" w:cs="Times New Roman"/>
          <w:b w:val="0"/>
          <w:i w:val="0"/>
          <w:smallCaps w:val="0"/>
          <w:strike w:val="0"/>
          <w:color w:val="000000"/>
          <w:sz w:val="34"/>
          <w:szCs w:val="34"/>
          <w:u w:val="none"/>
          <w:shd w:val="clear" w:fill="auto"/>
          <w:vertAlign w:val="baseline"/>
        </w:rPr>
      </w:pPr>
    </w:p>
    <w:p>
      <w:pPr>
        <w:tabs>
          <w:tab w:val="left" w:pos="1834"/>
        </w:tabs>
        <w:spacing w:before="1" w:line="237" w:lineRule="auto"/>
        <w:ind w:left="881" w:right="6382" w:hanging="269"/>
        <w:jc w:val="both"/>
        <w:rPr>
          <w:rFonts w:ascii="Times New Roman" w:hAnsi="Times New Roman" w:eastAsia="Times New Roman" w:cs="Times New Roman"/>
        </w:rPr>
      </w:pPr>
      <w:r>
        <w:rPr>
          <w:rFonts w:ascii="Times New Roman" w:hAnsi="Times New Roman" w:eastAsia="Times New Roman" w:cs="Times New Roman"/>
          <w:sz w:val="24"/>
          <w:szCs w:val="24"/>
          <w:vertAlign w:val="baseline"/>
          <w:rtl w:val="0"/>
        </w:rPr>
        <w:t>a</w:t>
      </w:r>
      <w:r>
        <w:rPr>
          <w:rFonts w:ascii="Times New Roman" w:hAnsi="Times New Roman" w:eastAsia="Times New Roman" w:cs="Times New Roman"/>
          <w:vertAlign w:val="baseline"/>
          <w:rtl w:val="0"/>
        </w:rPr>
        <w:t>. 8</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1 </w:t>
      </w:r>
      <w:r>
        <w:rPr>
          <w:rFonts w:ascii="Times New Roman" w:hAnsi="Times New Roman" w:eastAsia="Times New Roman" w:cs="Times New Roman"/>
          <w:vertAlign w:val="baseline"/>
          <w:rtl w:val="0"/>
        </w:rPr>
        <w:t xml:space="preserve">+ </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2 </w:t>
      </w:r>
      <w:r>
        <w:rPr>
          <w:rFonts w:ascii="Times New Roman" w:hAnsi="Times New Roman" w:eastAsia="Times New Roman" w:cs="Times New Roman"/>
          <w:vertAlign w:val="baseline"/>
          <w:rtl w:val="0"/>
        </w:rPr>
        <w:t>+ 3</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3 </w:t>
      </w:r>
      <w:r>
        <w:rPr>
          <w:rFonts w:ascii="Times New Roman" w:hAnsi="Times New Roman" w:eastAsia="Times New Roman" w:cs="Times New Roman"/>
          <w:vertAlign w:val="baseline"/>
          <w:rtl w:val="0"/>
        </w:rPr>
        <w:t>+ 2</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4 </w:t>
      </w:r>
      <w:r>
        <w:rPr>
          <w:rFonts w:ascii="Times New Roman" w:hAnsi="Times New Roman" w:eastAsia="Times New Roman" w:cs="Times New Roman"/>
          <w:vertAlign w:val="baseline"/>
          <w:rtl w:val="0"/>
        </w:rPr>
        <w:t>= 0 2</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1  </w:t>
      </w:r>
      <w:r>
        <w:rPr>
          <w:rFonts w:ascii="Times New Roman" w:hAnsi="Times New Roman" w:eastAsia="Times New Roman" w:cs="Times New Roman"/>
          <w:vertAlign w:val="baseline"/>
          <w:rtl w:val="0"/>
        </w:rPr>
        <w:t>+ 9</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2  </w:t>
      </w:r>
      <w:r>
        <w:rPr>
          <w:rFonts w:ascii="Times New Roman" w:hAnsi="Times New Roman" w:eastAsia="Times New Roman" w:cs="Times New Roman"/>
          <w:vertAlign w:val="baseline"/>
          <w:rtl w:val="0"/>
        </w:rPr>
        <w:t xml:space="preserve">-  </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3  </w:t>
      </w:r>
      <w:r>
        <w:rPr>
          <w:rFonts w:ascii="Times New Roman" w:hAnsi="Times New Roman" w:eastAsia="Times New Roman" w:cs="Times New Roman"/>
          <w:vertAlign w:val="baseline"/>
          <w:rtl w:val="0"/>
        </w:rPr>
        <w:t>- 2</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4  </w:t>
      </w:r>
      <w:r>
        <w:rPr>
          <w:rFonts w:ascii="Times New Roman" w:hAnsi="Times New Roman" w:eastAsia="Times New Roman" w:cs="Times New Roman"/>
          <w:vertAlign w:val="baseline"/>
          <w:rtl w:val="0"/>
        </w:rPr>
        <w:t xml:space="preserve">= 1 </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1 </w:t>
      </w:r>
      <w:r>
        <w:rPr>
          <w:rFonts w:ascii="Times New Roman" w:hAnsi="Times New Roman" w:eastAsia="Times New Roman" w:cs="Times New Roman"/>
          <w:vertAlign w:val="baseline"/>
          <w:rtl w:val="0"/>
        </w:rPr>
        <w:t>+ 3</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2  </w:t>
      </w:r>
      <w:r>
        <w:rPr>
          <w:rFonts w:ascii="Times New Roman" w:hAnsi="Times New Roman" w:eastAsia="Times New Roman" w:cs="Times New Roman"/>
          <w:vertAlign w:val="baseline"/>
          <w:rtl w:val="0"/>
        </w:rPr>
        <w:t>+  2</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3  </w:t>
      </w:r>
      <w:r>
        <w:rPr>
          <w:rFonts w:ascii="Times New Roman" w:hAnsi="Times New Roman" w:eastAsia="Times New Roman" w:cs="Times New Roman"/>
          <w:vertAlign w:val="baseline"/>
          <w:rtl w:val="0"/>
        </w:rPr>
        <w:t xml:space="preserve">-  </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4  </w:t>
      </w:r>
      <w:r>
        <w:rPr>
          <w:rFonts w:ascii="Times New Roman" w:hAnsi="Times New Roman" w:eastAsia="Times New Roman" w:cs="Times New Roman"/>
          <w:vertAlign w:val="baseline"/>
          <w:rtl w:val="0"/>
        </w:rPr>
        <w:t xml:space="preserve">= 2 </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1 </w:t>
      </w:r>
      <w:r>
        <w:rPr>
          <w:rFonts w:ascii="Times New Roman" w:hAnsi="Times New Roman" w:eastAsia="Times New Roman" w:cs="Times New Roman"/>
          <w:vertAlign w:val="baseline"/>
          <w:rtl w:val="0"/>
        </w:rPr>
        <w:t>+</w:t>
      </w:r>
      <w:r>
        <w:rPr>
          <w:rFonts w:ascii="Times New Roman" w:hAnsi="Times New Roman" w:eastAsia="Times New Roman" w:cs="Times New Roman"/>
          <w:vertAlign w:val="baseline"/>
          <w:rtl w:val="0"/>
        </w:rPr>
        <w:tab/>
      </w:r>
      <w:r>
        <w:rPr>
          <w:rFonts w:ascii="Times New Roman" w:hAnsi="Times New Roman" w:eastAsia="Times New Roman" w:cs="Times New Roman"/>
          <w:vertAlign w:val="baseline"/>
          <w:rtl w:val="0"/>
        </w:rPr>
        <w:t>6</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3 </w:t>
      </w:r>
      <w:r>
        <w:rPr>
          <w:rFonts w:ascii="Times New Roman" w:hAnsi="Times New Roman" w:eastAsia="Times New Roman" w:cs="Times New Roman"/>
          <w:vertAlign w:val="baseline"/>
          <w:rtl w:val="0"/>
        </w:rPr>
        <w:t>+ 4</w:t>
      </w:r>
      <w:r>
        <w:rPr>
          <w:rFonts w:ascii="Times New Roman" w:hAnsi="Times New Roman" w:eastAsia="Times New Roman" w:cs="Times New Roman"/>
          <w:i/>
          <w:vertAlign w:val="baseline"/>
          <w:rtl w:val="0"/>
        </w:rPr>
        <w:t>x</w:t>
      </w:r>
      <w:r>
        <w:rPr>
          <w:rFonts w:ascii="Times New Roman" w:hAnsi="Times New Roman" w:eastAsia="Times New Roman" w:cs="Times New Roman"/>
          <w:sz w:val="14"/>
          <w:szCs w:val="14"/>
          <w:rtl w:val="0"/>
        </w:rPr>
        <w:t xml:space="preserve">4 </w:t>
      </w:r>
      <w:r>
        <w:rPr>
          <w:rFonts w:ascii="Times New Roman" w:hAnsi="Times New Roman" w:eastAsia="Times New Roman" w:cs="Times New Roman"/>
          <w:vertAlign w:val="baseline"/>
          <w:rtl w:val="0"/>
        </w:rPr>
        <w:t>=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45"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r>
        <w:drawing>
          <wp:anchor distT="0" distB="0" distL="0" distR="0" simplePos="0" relativeHeight="0" behindDoc="0" locked="0" layoutInCell="1" allowOverlap="1">
            <wp:simplePos x="0" y="0"/>
            <wp:positionH relativeFrom="column">
              <wp:posOffset>555625</wp:posOffset>
            </wp:positionH>
            <wp:positionV relativeFrom="paragraph">
              <wp:posOffset>250190</wp:posOffset>
            </wp:positionV>
            <wp:extent cx="3492500" cy="2409190"/>
            <wp:effectExtent l="0" t="0" r="0" b="0"/>
            <wp:wrapTopAndBottom/>
            <wp:docPr id="156" name="image16.jpg"/>
            <wp:cNvGraphicFramePr/>
            <a:graphic xmlns:a="http://schemas.openxmlformats.org/drawingml/2006/main">
              <a:graphicData uri="http://schemas.openxmlformats.org/drawingml/2006/picture">
                <pic:pic xmlns:pic="http://schemas.openxmlformats.org/drawingml/2006/picture">
                  <pic:nvPicPr>
                    <pic:cNvPr id="156" name="image16.jpg"/>
                    <pic:cNvPicPr preferRelativeResize="0"/>
                  </pic:nvPicPr>
                  <pic:blipFill>
                    <a:blip r:embed="rId31"/>
                    <a:srcRect/>
                    <a:stretch>
                      <a:fillRect/>
                    </a:stretch>
                  </pic:blipFill>
                  <pic:spPr>
                    <a:xfrm>
                      <a:off x="0" y="0"/>
                      <a:ext cx="3492760" cy="2409444"/>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pStyle w:val="2"/>
        <w:numPr>
          <w:ilvl w:val="0"/>
          <w:numId w:val="18"/>
        </w:numPr>
        <w:tabs>
          <w:tab w:val="left" w:pos="464"/>
        </w:tabs>
        <w:spacing w:before="93"/>
        <w:ind w:left="463" w:hanging="304"/>
        <w:jc w:val="both"/>
        <w:rPr>
          <w:b w:val="0"/>
        </w:rPr>
      </w:pPr>
      <w:r>
        <w:rPr>
          <w:b w:val="0"/>
          <w:rtl w:val="0"/>
        </w:rPr>
        <w:t>Studi Kasus: Interpolasi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101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Seperti yang kalian telah pelajari di Mata kuliah Pengantar Analisis Rangkaian, dalam sebuah rangkaian listrik berlaku hukum-hukum arus Kirchoff menyatakan bahwa jumlah aljabar dari semua arus yang memasuki suatu simpul (Gambar 4.4a) haruslah nol: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Times New Roman" w:hAnsi="Times New Roman" w:eastAsia="Times New Roman" w:cs="Times New Roman"/>
          <w:b w:val="0"/>
          <w:i w:val="0"/>
          <w:smallCaps w:val="0"/>
          <w:strike w:val="0"/>
          <w:color w:val="000000"/>
          <w:sz w:val="13"/>
          <w:szCs w:val="13"/>
          <w:u w:val="none"/>
          <w:shd w:val="clear" w:fill="auto"/>
          <w:vertAlign w:val="baseline"/>
        </w:rPr>
      </w:pPr>
    </w:p>
    <w:p>
      <w:pPr>
        <w:spacing w:before="90"/>
        <w:ind w:left="179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Σ </w:t>
      </w:r>
      <w:r>
        <w:rPr>
          <w:rFonts w:ascii="Times New Roman" w:hAnsi="Times New Roman" w:eastAsia="Times New Roman" w:cs="Times New Roman"/>
          <w:i/>
          <w:sz w:val="24"/>
          <w:szCs w:val="24"/>
          <w:rtl w:val="0"/>
        </w:rPr>
        <w:t xml:space="preserve">i </w:t>
      </w:r>
      <w:r>
        <w:rPr>
          <w:rFonts w:ascii="Times New Roman" w:hAnsi="Times New Roman" w:eastAsia="Times New Roman" w:cs="Times New Roman"/>
          <w:sz w:val="24"/>
          <w:szCs w:val="24"/>
          <w:rtl w:val="0"/>
        </w:rPr>
        <w:t>=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101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Dalam hal ini, semua arus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yang memasuki simpul dianggap bertanda positif. Sedangkan hukum Ohm (Gambar 1) menyatakan bahwa arus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yang melalui suatu tahanan adalah :</w:t>
      </w:r>
    </w:p>
    <w:p>
      <w:pPr>
        <w:spacing w:before="35"/>
        <w:ind w:left="255" w:firstLine="0"/>
        <w:jc w:val="both"/>
        <w:rPr>
          <w:rFonts w:ascii="Times New Roman" w:hAnsi="Times New Roman" w:eastAsia="Times New Roman" w:cs="Times New Roman"/>
          <w:sz w:val="21"/>
          <w:szCs w:val="21"/>
        </w:rPr>
      </w:pPr>
    </w:p>
    <w:p>
      <w:pPr>
        <w:spacing w:before="35"/>
        <w:ind w:left="255" w:firstLine="0"/>
        <w:jc w:val="both"/>
        <w:rPr>
          <w:rFonts w:ascii="Times New Roman" w:hAnsi="Times New Roman" w:eastAsia="Times New Roman" w:cs="Times New Roman"/>
          <w:sz w:val="21"/>
          <w:szCs w:val="21"/>
        </w:rPr>
        <w:sectPr>
          <w:type w:val="continuous"/>
          <w:pgSz w:w="11910" w:h="16840"/>
          <w:pgMar w:top="1360" w:right="780" w:bottom="1260" w:left="1640" w:header="720" w:footer="720" w:gutter="0"/>
          <w:cols w:equalWidth="0" w:num="1">
            <w:col w:w="0"/>
          </w:cols>
        </w:sectPr>
      </w:pPr>
      <w:r>
        <w:rPr>
          <w:rFonts w:ascii="Times New Roman" w:hAnsi="Times New Roman" w:eastAsia="Times New Roman" w:cs="Times New Roman"/>
          <w:sz w:val="21"/>
          <w:szCs w:val="21"/>
          <w:rtl w:val="0"/>
        </w:rPr>
        <w:t>i</w:t>
      </w:r>
      <w:r>
        <w:rPr>
          <w:rFonts w:ascii="Times New Roman" w:hAnsi="Times New Roman" w:eastAsia="Times New Roman" w:cs="Times New Roman"/>
          <w:sz w:val="24"/>
          <w:szCs w:val="24"/>
          <w:vertAlign w:val="subscript"/>
          <w:rtl w:val="0"/>
        </w:rPr>
        <w:t>ij</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1"/>
          <w:szCs w:val="21"/>
          <w:rtl w:val="0"/>
        </w:rPr>
        <w:t xml:space="preserve"> = </w:t>
      </w:r>
      <w:r>
        <w:rPr>
          <w:rFonts w:ascii="Times New Roman" w:hAnsi="Times New Roman" w:eastAsia="Times New Roman" w:cs="Times New Roman"/>
          <w:b/>
          <w:sz w:val="21"/>
          <w:szCs w:val="21"/>
          <w:rtl w:val="0"/>
        </w:rPr>
        <w:t>(𝑽</w:t>
      </w:r>
      <w:r>
        <w:rPr>
          <w:rFonts w:ascii="Times New Roman" w:hAnsi="Times New Roman" w:eastAsia="Times New Roman" w:cs="Times New Roman"/>
          <w:b/>
          <w:sz w:val="24"/>
          <w:szCs w:val="24"/>
          <w:vertAlign w:val="subscript"/>
          <w:rtl w:val="0"/>
        </w:rPr>
        <w:t>i</w:t>
      </w:r>
      <w:r>
        <w:rPr>
          <w:rFonts w:ascii="Times New Roman" w:hAnsi="Times New Roman" w:eastAsia="Times New Roman" w:cs="Times New Roman"/>
          <w:b/>
          <w:sz w:val="21"/>
          <w:szCs w:val="21"/>
          <w:rtl w:val="0"/>
        </w:rPr>
        <w:t>−𝑽</w:t>
      </w:r>
      <w:r>
        <w:rPr>
          <w:rFonts w:ascii="Times New Roman" w:hAnsi="Times New Roman" w:eastAsia="Times New Roman" w:cs="Times New Roman"/>
          <w:b/>
          <w:sz w:val="24"/>
          <w:szCs w:val="24"/>
          <w:vertAlign w:val="subscript"/>
          <w:rtl w:val="0"/>
        </w:rPr>
        <w:t>j</w:t>
      </w:r>
      <w:r>
        <w:rPr>
          <w:rFonts w:ascii="Times New Roman" w:hAnsi="Times New Roman" w:eastAsia="Times New Roman" w:cs="Times New Roman"/>
          <w:b/>
          <w:sz w:val="21"/>
          <w:szCs w:val="21"/>
          <w:rtl w:val="0"/>
        </w:rPr>
        <w:t xml:space="preserve"> ) / R</w:t>
      </w:r>
      <w:r>
        <w:rPr>
          <w:rFonts w:ascii="Times New Roman" w:hAnsi="Times New Roman" w:eastAsia="Times New Roman" w:cs="Times New Roman"/>
          <w:b/>
          <w:sz w:val="24"/>
          <w:szCs w:val="24"/>
          <w:vertAlign w:val="subscript"/>
          <w:rtl w:val="0"/>
        </w:rPr>
        <w:t>ij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5"/>
          <w:szCs w:val="1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yang dalam hal ini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V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adalah tegangan dan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adalah tahanan.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33"/>
          <w:tab w:val="left" w:pos="6034"/>
        </w:tabs>
        <w:spacing w:before="209"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33"/>
          <w:szCs w:val="33"/>
          <w:u w:val="none"/>
          <w:shd w:val="clear" w:fill="auto"/>
          <w:vertAlign w:val="baseline"/>
        </w:rPr>
      </w:pPr>
      <w:r>
        <w:rPr>
          <w:rFonts w:ascii="Times New Roman" w:hAnsi="Times New Roman" w:eastAsia="Times New Roman" w:cs="Times New Roman"/>
          <w:sz w:val="33"/>
          <w:szCs w:val="33"/>
        </w:rPr>
        <w:drawing>
          <wp:inline distT="114300" distB="114300" distL="114300" distR="114300">
            <wp:extent cx="5429250" cy="1801495"/>
            <wp:effectExtent l="0" t="0" r="0" b="0"/>
            <wp:docPr id="155" name="image6.png"/>
            <wp:cNvGraphicFramePr/>
            <a:graphic xmlns:a="http://schemas.openxmlformats.org/drawingml/2006/main">
              <a:graphicData uri="http://schemas.openxmlformats.org/drawingml/2006/picture">
                <pic:pic xmlns:pic="http://schemas.openxmlformats.org/drawingml/2006/picture">
                  <pic:nvPicPr>
                    <pic:cNvPr id="155" name="image6.png"/>
                    <pic:cNvPicPr preferRelativeResize="0"/>
                  </pic:nvPicPr>
                  <pic:blipFill>
                    <a:blip r:embed="rId32"/>
                    <a:srcRect/>
                    <a:stretch>
                      <a:fillRect/>
                    </a:stretch>
                  </pic:blipFill>
                  <pic:spPr>
                    <a:xfrm>
                      <a:off x="0" y="0"/>
                      <a:ext cx="5429250" cy="1801820"/>
                    </a:xfrm>
                    <a:prstGeom prst="rect">
                      <a:avLst/>
                    </a:prstGeom>
                  </pic:spPr>
                </pic:pic>
              </a:graphicData>
            </a:graphic>
          </wp:inline>
        </w:drawing>
      </w:r>
    </w:p>
    <w:p>
      <w:pPr>
        <w:ind w:left="1932" w:firstLine="0"/>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Gambar 1 </w:t>
      </w:r>
      <w:r>
        <w:rPr>
          <w:rFonts w:ascii="Times New Roman" w:hAnsi="Times New Roman" w:eastAsia="Times New Roman" w:cs="Times New Roman"/>
          <w:sz w:val="24"/>
          <w:szCs w:val="24"/>
          <w:rtl w:val="0"/>
        </w:rPr>
        <w:t>(a) Hukum Kirchoff, (b) hukum Ohm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both"/>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160" w:right="92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Diberikan sebuah rangkaian listrik dengan 6 buah tahanan seperti pada Gambar 2 Anda diminta menghitung arus pada masing-masing rangkaian.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drawing>
          <wp:anchor distT="114300" distB="114300" distL="114300" distR="114300" simplePos="0" relativeHeight="0" behindDoc="0" locked="0" layoutInCell="1" allowOverlap="1">
            <wp:simplePos x="0" y="0"/>
            <wp:positionH relativeFrom="column">
              <wp:posOffset>0</wp:posOffset>
            </wp:positionH>
            <wp:positionV relativeFrom="paragraph">
              <wp:posOffset>161925</wp:posOffset>
            </wp:positionV>
            <wp:extent cx="5267325" cy="1801495"/>
            <wp:effectExtent l="0" t="0" r="0" b="0"/>
            <wp:wrapSquare wrapText="bothSides"/>
            <wp:docPr id="157" name="image2.png"/>
            <wp:cNvGraphicFramePr/>
            <a:graphic xmlns:a="http://schemas.openxmlformats.org/drawingml/2006/main">
              <a:graphicData uri="http://schemas.openxmlformats.org/drawingml/2006/picture">
                <pic:pic xmlns:pic="http://schemas.openxmlformats.org/drawingml/2006/picture">
                  <pic:nvPicPr>
                    <pic:cNvPr id="157" name="image2.png"/>
                    <pic:cNvPicPr preferRelativeResize="0"/>
                  </pic:nvPicPr>
                  <pic:blipFill>
                    <a:blip r:embed="rId33"/>
                    <a:srcRect/>
                    <a:stretch>
                      <a:fillRect/>
                    </a:stretch>
                  </pic:blipFill>
                  <pic:spPr>
                    <a:xfrm>
                      <a:off x="0" y="0"/>
                      <a:ext cx="5267325" cy="1801411"/>
                    </a:xfrm>
                    <a:prstGeom prst="rect">
                      <a:avLst/>
                    </a:prstGeom>
                  </pic:spPr>
                </pic:pic>
              </a:graphicData>
            </a:graphic>
          </wp:anchor>
        </w:drawing>
      </w:r>
    </w:p>
    <w:p>
      <w:pPr>
        <w:spacing w:before="98"/>
        <w:ind w:left="1420" w:firstLine="0"/>
        <w:jc w:val="both"/>
        <w:rPr>
          <w:rFonts w:ascii="Times New Roman" w:hAnsi="Times New Roman" w:eastAsia="Times New Roman" w:cs="Times New Roman"/>
          <w:sz w:val="13"/>
          <w:szCs w:val="13"/>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ind w:left="1932" w:firstLine="0"/>
        <w:rPr>
          <w:rFonts w:ascii="Times New Roman" w:hAnsi="Times New Roman" w:eastAsia="Times New Roman" w:cs="Times New Roman"/>
          <w:sz w:val="13"/>
          <w:szCs w:val="13"/>
        </w:rPr>
        <w:sectPr>
          <w:type w:val="continuous"/>
          <w:pgSz w:w="11910" w:h="16840"/>
          <w:pgMar w:top="1360" w:right="780" w:bottom="1260" w:left="1640" w:header="720" w:footer="720"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both"/>
        <w:rPr>
          <w:rFonts w:ascii="Times New Roman" w:hAnsi="Times New Roman" w:eastAsia="Times New Roman" w:cs="Times New Roma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both"/>
        <w:rPr>
          <w:rFonts w:ascii="Times New Roman" w:hAnsi="Times New Roman" w:eastAsia="Times New Roman" w:cs="Times New Roman"/>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434" w:firstLine="0"/>
        <w:jc w:val="center"/>
        <w:rPr>
          <w:rFonts w:ascii="Times New Roman" w:hAnsi="Times New Roman" w:eastAsia="Times New Roman" w:cs="Times New Roman"/>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434" w:firstLine="0"/>
        <w:jc w:val="center"/>
        <w:rPr>
          <w:rFonts w:ascii="Times New Roman" w:hAnsi="Times New Roman" w:eastAsia="Times New Roman" w:cs="Times New Roman"/>
          <w:b/>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434" w:firstLine="0"/>
        <w:jc w:val="center"/>
        <w:rPr>
          <w:rFonts w:ascii="Times New Roman" w:hAnsi="Times New Roman" w:eastAsia="Times New Roman" w:cs="Times New Roman"/>
        </w:rPr>
        <w:sectPr>
          <w:type w:val="continuous"/>
          <w:pgSz w:w="11910" w:h="16840"/>
          <w:pgMar w:top="1360" w:right="780" w:bottom="1260" w:left="1640" w:header="720" w:footer="720" w:gutter="0"/>
          <w:cols w:equalWidth="0" w:num="1">
            <w:col w:w="0"/>
          </w:cols>
        </w:sect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Gambar 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Rangkaian listrik dengan 6 buah tahanan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54" w:lineRule="auto"/>
        <w:ind w:left="0" w:right="125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Arah arus dimisalkan seperti diatas. Dengan hukum Kirchoff diperoleh persamaan- persamaan berikut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both"/>
        <w:rPr>
          <w:rFonts w:ascii="Times New Roman" w:hAnsi="Times New Roman" w:eastAsia="Times New Roman" w:cs="Times New Roman"/>
          <w:b w:val="0"/>
          <w:i w:val="0"/>
          <w:smallCaps w:val="0"/>
          <w:strike w:val="0"/>
          <w:color w:val="000000"/>
          <w:sz w:val="11"/>
          <w:szCs w:val="11"/>
          <w:u w:val="none"/>
          <w:shd w:val="clear" w:fill="auto"/>
          <w:vertAlign w:val="baseline"/>
        </w:rPr>
      </w:pPr>
    </w:p>
    <w:tbl>
      <w:tblPr>
        <w:tblStyle w:val="26"/>
        <w:tblW w:w="6447" w:type="dxa"/>
        <w:tblInd w:w="118" w:type="dxa"/>
        <w:tblLayout w:type="fixed"/>
        <w:tblCellMar>
          <w:top w:w="0" w:type="dxa"/>
          <w:left w:w="0" w:type="dxa"/>
          <w:bottom w:w="0" w:type="dxa"/>
          <w:right w:w="0" w:type="dxa"/>
        </w:tblCellMar>
      </w:tblPr>
      <w:tblGrid>
        <w:gridCol w:w="2719"/>
        <w:gridCol w:w="887"/>
        <w:gridCol w:w="1120"/>
        <w:gridCol w:w="1089"/>
        <w:gridCol w:w="632"/>
      </w:tblGrid>
      <w:tr>
        <w:tblPrEx>
          <w:tblCellMar>
            <w:top w:w="0" w:type="dxa"/>
            <w:left w:w="0" w:type="dxa"/>
            <w:bottom w:w="0" w:type="dxa"/>
            <w:right w:w="0" w:type="dxa"/>
          </w:tblCellMar>
        </w:tblPrEx>
        <w:trPr>
          <w:trHeight w:val="28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0" w:lineRule="auto"/>
              <w:ind w:left="0" w:right="524"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0" w:lineRule="auto"/>
              <w:ind w:left="0" w:right="501"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0" w:lineRule="auto"/>
              <w:ind w:left="0" w:right="154"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0" w:lineRule="auto"/>
              <w:ind w:left="15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CellMar>
            <w:top w:w="0" w:type="dxa"/>
            <w:left w:w="0" w:type="dxa"/>
            <w:bottom w:w="0" w:type="dxa"/>
            <w:right w:w="0" w:type="dxa"/>
          </w:tblCellMar>
        </w:tblPrEx>
        <w:trPr>
          <w:trHeight w:val="581"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88" w:lineRule="auto"/>
              <w:ind w:left="2849" w:right="524" w:hanging="5"/>
              <w:rPr>
                <w:rFonts w:ascii="Times New Roman" w:hAnsi="Times New Roman" w:eastAsia="Times New Roman" w:cs="Times New Roman"/>
                <w:b w:val="0"/>
                <w:i w:val="0"/>
                <w:smallCaps w:val="0"/>
                <w:strike w:val="0"/>
                <w:color w:val="000000"/>
                <w:sz w:val="16"/>
                <w:szCs w:val="16"/>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71" w:lineRule="auto"/>
              <w:ind w:left="194"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149"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70" w:lineRule="auto"/>
              <w:ind w:left="15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CellMar>
            <w:top w:w="0" w:type="dxa"/>
            <w:left w:w="0" w:type="dxa"/>
            <w:bottom w:w="0" w:type="dxa"/>
            <w:right w:w="0" w:type="dxa"/>
          </w:tblCellMar>
        </w:tblPrEx>
        <w:trPr>
          <w:trHeight w:val="133"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524"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vertAlign w:val="subscript"/>
                <w:rtl w:val="0"/>
              </w:rPr>
              <w:t>12</w:t>
            </w:r>
            <w:r>
              <w:rPr>
                <w:rFonts w:ascii="Times New Roman" w:hAnsi="Times New Roman" w:eastAsia="Times New Roman" w:cs="Times New Roman"/>
                <w:sz w:val="24"/>
                <w:szCs w:val="24"/>
                <w:rtl w:val="0"/>
              </w:rPr>
              <w:t>+ i</w:t>
            </w:r>
            <w:r>
              <w:rPr>
                <w:rFonts w:ascii="Times New Roman" w:hAnsi="Times New Roman" w:eastAsia="Times New Roman" w:cs="Times New Roman"/>
                <w:sz w:val="24"/>
                <w:szCs w:val="24"/>
                <w:vertAlign w:val="subscript"/>
                <w:rtl w:val="0"/>
              </w:rPr>
              <w:t>52</w:t>
            </w:r>
            <w:r>
              <w:rPr>
                <w:rFonts w:ascii="Times New Roman" w:hAnsi="Times New Roman" w:eastAsia="Times New Roman" w:cs="Times New Roman"/>
                <w:sz w:val="24"/>
                <w:szCs w:val="24"/>
                <w:rtl w:val="0"/>
              </w:rPr>
              <w:t xml:space="preserve"> + i</w:t>
            </w:r>
            <w:r>
              <w:rPr>
                <w:rFonts w:ascii="Times New Roman" w:hAnsi="Times New Roman" w:eastAsia="Times New Roman" w:cs="Times New Roman"/>
                <w:sz w:val="24"/>
                <w:szCs w:val="24"/>
                <w:vertAlign w:val="subscript"/>
                <w:rtl w:val="0"/>
              </w:rPr>
              <w:t>32</w:t>
            </w:r>
            <w:r>
              <w:rPr>
                <w:rFonts w:ascii="Times New Roman" w:hAnsi="Times New Roman" w:eastAsia="Times New Roman" w:cs="Times New Roman"/>
                <w:sz w:val="24"/>
                <w:szCs w:val="24"/>
                <w:rtl w:val="0"/>
              </w:rPr>
              <w:t xml:space="preserve"> = 0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524"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vertAlign w:val="subscript"/>
                <w:rtl w:val="0"/>
              </w:rPr>
              <w:t>65</w:t>
            </w:r>
            <w:r>
              <w:rPr>
                <w:rFonts w:ascii="Times New Roman" w:hAnsi="Times New Roman" w:eastAsia="Times New Roman" w:cs="Times New Roman"/>
                <w:sz w:val="24"/>
                <w:szCs w:val="24"/>
                <w:rtl w:val="0"/>
              </w:rPr>
              <w:t xml:space="preserve"> - i</w:t>
            </w:r>
            <w:r>
              <w:rPr>
                <w:rFonts w:ascii="Times New Roman" w:hAnsi="Times New Roman" w:eastAsia="Times New Roman" w:cs="Times New Roman"/>
                <w:sz w:val="24"/>
                <w:szCs w:val="24"/>
                <w:vertAlign w:val="subscript"/>
                <w:rtl w:val="0"/>
              </w:rPr>
              <w:t>52</w:t>
            </w:r>
            <w:r>
              <w:rPr>
                <w:rFonts w:ascii="Times New Roman" w:hAnsi="Times New Roman" w:eastAsia="Times New Roman" w:cs="Times New Roman"/>
                <w:sz w:val="24"/>
                <w:szCs w:val="24"/>
                <w:rtl w:val="0"/>
              </w:rPr>
              <w:t xml:space="preserve"> - i</w:t>
            </w:r>
            <w:r>
              <w:rPr>
                <w:rFonts w:ascii="Times New Roman" w:hAnsi="Times New Roman" w:eastAsia="Times New Roman" w:cs="Times New Roman"/>
                <w:sz w:val="24"/>
                <w:szCs w:val="24"/>
                <w:vertAlign w:val="subscript"/>
                <w:rtl w:val="0"/>
              </w:rPr>
              <w:t>54</w:t>
            </w:r>
            <w:r>
              <w:rPr>
                <w:rFonts w:ascii="Times New Roman" w:hAnsi="Times New Roman" w:eastAsia="Times New Roman" w:cs="Times New Roman"/>
                <w:sz w:val="24"/>
                <w:szCs w:val="24"/>
                <w:rtl w:val="0"/>
              </w:rPr>
              <w:t xml:space="preserve"> =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524"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vertAlign w:val="subscript"/>
                <w:rtl w:val="0"/>
              </w:rPr>
              <w:t>43</w:t>
            </w:r>
            <w:r>
              <w:rPr>
                <w:rFonts w:ascii="Times New Roman" w:hAnsi="Times New Roman" w:eastAsia="Times New Roman" w:cs="Times New Roman"/>
                <w:sz w:val="24"/>
                <w:szCs w:val="24"/>
                <w:rtl w:val="0"/>
              </w:rPr>
              <w:t xml:space="preserve"> - i</w:t>
            </w:r>
            <w:r>
              <w:rPr>
                <w:rFonts w:ascii="Times New Roman" w:hAnsi="Times New Roman" w:eastAsia="Times New Roman" w:cs="Times New Roman"/>
                <w:sz w:val="24"/>
                <w:szCs w:val="24"/>
                <w:vertAlign w:val="subscript"/>
                <w:rtl w:val="0"/>
              </w:rPr>
              <w:t>32</w:t>
            </w:r>
            <w:r>
              <w:rPr>
                <w:rFonts w:ascii="Times New Roman" w:hAnsi="Times New Roman" w:eastAsia="Times New Roman" w:cs="Times New Roman"/>
                <w:sz w:val="24"/>
                <w:szCs w:val="24"/>
                <w:rtl w:val="0"/>
              </w:rPr>
              <w:t xml:space="preserve"> = 0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52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vertAlign w:val="subscript"/>
                <w:rtl w:val="0"/>
              </w:rPr>
              <w:t>54</w:t>
            </w:r>
            <w:r>
              <w:rPr>
                <w:rFonts w:ascii="Times New Roman" w:hAnsi="Times New Roman" w:eastAsia="Times New Roman" w:cs="Times New Roman"/>
                <w:sz w:val="24"/>
                <w:szCs w:val="24"/>
                <w:rtl w:val="0"/>
              </w:rPr>
              <w:t xml:space="preserve"> - i</w:t>
            </w:r>
            <w:r>
              <w:rPr>
                <w:rFonts w:ascii="Times New Roman" w:hAnsi="Times New Roman" w:eastAsia="Times New Roman" w:cs="Times New Roman"/>
                <w:sz w:val="24"/>
                <w:szCs w:val="24"/>
                <w:vertAlign w:val="subscript"/>
                <w:rtl w:val="0"/>
              </w:rPr>
              <w:t>43</w:t>
            </w:r>
            <w:r>
              <w:rPr>
                <w:rFonts w:ascii="Times New Roman" w:hAnsi="Times New Roman" w:eastAsia="Times New Roman" w:cs="Times New Roman"/>
                <w:sz w:val="24"/>
                <w:szCs w:val="24"/>
                <w:rtl w:val="0"/>
              </w:rPr>
              <w:t xml:space="preserve"> = 0 </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496"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5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CellMar>
            <w:top w:w="0" w:type="dxa"/>
            <w:left w:w="0" w:type="dxa"/>
            <w:bottom w:w="0" w:type="dxa"/>
            <w:right w:w="0" w:type="dxa"/>
          </w:tblCellMar>
        </w:tblPrEx>
        <w:trPr>
          <w:trHeight w:val="657"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Dari hukum Ohm didapat :</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tblPrEx>
          <w:tblCellMar>
            <w:top w:w="0" w:type="dxa"/>
            <w:left w:w="0" w:type="dxa"/>
            <w:bottom w:w="0" w:type="dxa"/>
            <w:right w:w="0" w:type="dxa"/>
          </w:tblCellMar>
        </w:tblPrEx>
        <w:trPr>
          <w:trHeight w:val="353"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271" w:lineRule="auto"/>
              <w:ind w:left="96"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i</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32 </w:t>
            </w:r>
            <w:r>
              <w:rPr>
                <w:rFonts w:ascii="Times New Roman" w:hAnsi="Times New Roman" w:eastAsia="Times New Roman" w:cs="Times New Roman"/>
                <w:b w:val="0"/>
                <w:i/>
                <w:smallCaps w:val="0"/>
                <w:strike w:val="0"/>
                <w:color w:val="000000"/>
                <w:sz w:val="24"/>
                <w:szCs w:val="24"/>
                <w:u w:val="none"/>
                <w:shd w:val="clear" w:fill="auto"/>
                <w:vertAlign w:val="baseline"/>
                <w:rtl w:val="0"/>
              </w:rPr>
              <w:t>R</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32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271" w:lineRule="auto"/>
              <w:ind w:left="0" w:right="465"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271" w:lineRule="auto"/>
              <w:ind w:left="0" w:right="171"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70" w:lineRule="auto"/>
              <w:ind w:left="18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0</w:t>
            </w:r>
          </w:p>
        </w:tc>
      </w:tr>
      <w:tr>
        <w:tblPrEx>
          <w:tblCellMar>
            <w:top w:w="0" w:type="dxa"/>
            <w:left w:w="0" w:type="dxa"/>
            <w:bottom w:w="0" w:type="dxa"/>
            <w:right w:w="0" w:type="dxa"/>
          </w:tblCellMar>
        </w:tblPrEx>
        <w:trPr>
          <w:trHeight w:val="58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88" w:lineRule="auto"/>
              <w:ind w:left="77" w:right="11" w:firstLine="18"/>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i</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43 </w:t>
            </w:r>
            <w:r>
              <w:rPr>
                <w:rFonts w:ascii="Times New Roman" w:hAnsi="Times New Roman" w:eastAsia="Times New Roman" w:cs="Times New Roman"/>
                <w:b w:val="0"/>
                <w:i/>
                <w:smallCaps w:val="0"/>
                <w:strike w:val="0"/>
                <w:color w:val="000000"/>
                <w:sz w:val="24"/>
                <w:szCs w:val="24"/>
                <w:u w:val="none"/>
                <w:shd w:val="clear" w:fill="auto"/>
                <w:vertAlign w:val="baseline"/>
                <w:rtl w:val="0"/>
              </w:rPr>
              <w:t>R</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43 </w:t>
            </w:r>
            <w:r>
              <w:rPr>
                <w:rFonts w:ascii="Times New Roman" w:hAnsi="Times New Roman" w:eastAsia="Times New Roman" w:cs="Times New Roman"/>
                <w:b w:val="0"/>
                <w:i/>
                <w:smallCaps w:val="0"/>
                <w:strike w:val="0"/>
                <w:color w:val="000000"/>
                <w:sz w:val="24"/>
                <w:szCs w:val="24"/>
                <w:u w:val="none"/>
                <w:shd w:val="clear" w:fill="auto"/>
                <w:vertAlign w:val="baseline"/>
                <w:rtl w:val="0"/>
              </w:rPr>
              <w:t>i</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65 </w:t>
            </w:r>
            <w:r>
              <w:rPr>
                <w:rFonts w:ascii="Times New Roman" w:hAnsi="Times New Roman" w:eastAsia="Times New Roman" w:cs="Times New Roman"/>
                <w:b w:val="0"/>
                <w:i/>
                <w:smallCaps w:val="0"/>
                <w:strike w:val="0"/>
                <w:color w:val="000000"/>
                <w:sz w:val="24"/>
                <w:szCs w:val="24"/>
                <w:u w:val="none"/>
                <w:shd w:val="clear" w:fill="auto"/>
                <w:vertAlign w:val="baseline"/>
                <w:rtl w:val="0"/>
              </w:rPr>
              <w:t>R</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65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465"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95"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71" w:lineRule="auto"/>
              <w:ind w:left="466"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8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71" w:lineRule="auto"/>
              <w:ind w:left="160"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6</w:t>
            </w:r>
          </w:p>
        </w:tc>
      </w:tr>
      <w:tr>
        <w:tblPrEx>
          <w:tblCellMar>
            <w:top w:w="0" w:type="dxa"/>
            <w:left w:w="0" w:type="dxa"/>
            <w:bottom w:w="0" w:type="dxa"/>
            <w:right w:w="0" w:type="dxa"/>
          </w:tblCellMar>
        </w:tblPrEx>
        <w:trPr>
          <w:trHeight w:val="282"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3" w:lineRule="auto"/>
              <w:ind w:left="77"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i</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12 </w:t>
            </w:r>
            <w:r>
              <w:rPr>
                <w:rFonts w:ascii="Times New Roman" w:hAnsi="Times New Roman" w:eastAsia="Times New Roman" w:cs="Times New Roman"/>
                <w:b w:val="0"/>
                <w:i/>
                <w:smallCaps w:val="0"/>
                <w:strike w:val="0"/>
                <w:color w:val="000000"/>
                <w:sz w:val="24"/>
                <w:szCs w:val="24"/>
                <w:u w:val="none"/>
                <w:shd w:val="clear" w:fill="auto"/>
                <w:vertAlign w:val="baseline"/>
                <w:rtl w:val="0"/>
              </w:rPr>
              <w:t>R</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3" w:lineRule="auto"/>
              <w:ind w:left="0" w:right="20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3" w:lineRule="auto"/>
              <w:ind w:left="160"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w:t>
            </w:r>
          </w:p>
        </w:tc>
      </w:tr>
      <w:tr>
        <w:tblPrEx>
          <w:tblCellMar>
            <w:top w:w="0" w:type="dxa"/>
            <w:left w:w="0" w:type="dxa"/>
            <w:bottom w:w="0" w:type="dxa"/>
            <w:right w:w="0" w:type="dxa"/>
          </w:tblCellMar>
        </w:tblPrEx>
        <w:trPr>
          <w:trHeight w:val="292"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1" w:lineRule="auto"/>
              <w:ind w:left="96"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i</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54 </w:t>
            </w:r>
            <w:r>
              <w:rPr>
                <w:rFonts w:ascii="Times New Roman" w:hAnsi="Times New Roman" w:eastAsia="Times New Roman" w:cs="Times New Roman"/>
                <w:b w:val="0"/>
                <w:i/>
                <w:smallCaps w:val="0"/>
                <w:strike w:val="0"/>
                <w:color w:val="000000"/>
                <w:sz w:val="24"/>
                <w:szCs w:val="24"/>
                <w:u w:val="none"/>
                <w:shd w:val="clear" w:fill="auto"/>
                <w:vertAlign w:val="baseline"/>
                <w:rtl w:val="0"/>
              </w:rPr>
              <w:t>R</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54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1" w:lineRule="auto"/>
              <w:ind w:left="0" w:right="465"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1" w:lineRule="auto"/>
              <w:ind w:left="0" w:right="171"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0" w:lineRule="auto"/>
              <w:ind w:left="18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0</w:t>
            </w:r>
          </w:p>
        </w:tc>
      </w:tr>
      <w:tr>
        <w:tblPrEx>
          <w:tblCellMar>
            <w:top w:w="0" w:type="dxa"/>
            <w:left w:w="0" w:type="dxa"/>
            <w:bottom w:w="0" w:type="dxa"/>
            <w:right w:w="0" w:type="dxa"/>
          </w:tblCellMar>
        </w:tblPrEx>
        <w:trPr>
          <w:trHeight w:val="28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8" w:lineRule="auto"/>
              <w:ind w:left="96" w:right="0"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i</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52 </w:t>
            </w:r>
            <w:r>
              <w:rPr>
                <w:rFonts w:ascii="Times New Roman" w:hAnsi="Times New Roman" w:eastAsia="Times New Roman" w:cs="Times New Roman"/>
                <w:b w:val="0"/>
                <w:i/>
                <w:smallCaps w:val="0"/>
                <w:strike w:val="0"/>
                <w:color w:val="000000"/>
                <w:sz w:val="24"/>
                <w:szCs w:val="24"/>
                <w:u w:val="none"/>
                <w:shd w:val="clear" w:fill="auto"/>
                <w:vertAlign w:val="baseline"/>
                <w:rtl w:val="0"/>
              </w:rPr>
              <w:t>R</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52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8" w:lineRule="auto"/>
              <w:ind w:left="0" w:right="465"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8" w:lineRule="auto"/>
              <w:ind w:left="0" w:right="171" w:firstLine="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V</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58" w:lineRule="auto"/>
              <w:ind w:left="18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0</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18" w:lineRule="auto"/>
        <w:ind w:left="160" w:right="133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Dengan menyusun kesepuluh persamaan diatas didapatkan sistem persamaan linier sebagai berikut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drawing>
          <wp:anchor distT="0" distB="0" distL="0" distR="0" simplePos="0" relativeHeight="0" behindDoc="0" locked="0" layoutInCell="1" allowOverlap="1">
            <wp:simplePos x="0" y="0"/>
            <wp:positionH relativeFrom="column">
              <wp:posOffset>190500</wp:posOffset>
            </wp:positionH>
            <wp:positionV relativeFrom="paragraph">
              <wp:posOffset>234950</wp:posOffset>
            </wp:positionV>
            <wp:extent cx="5203825" cy="2169160"/>
            <wp:effectExtent l="0" t="0" r="0" b="0"/>
            <wp:wrapTopAndBottom/>
            <wp:docPr id="165" name="image23.jpg"/>
            <wp:cNvGraphicFramePr/>
            <a:graphic xmlns:a="http://schemas.openxmlformats.org/drawingml/2006/main">
              <a:graphicData uri="http://schemas.openxmlformats.org/drawingml/2006/picture">
                <pic:pic xmlns:pic="http://schemas.openxmlformats.org/drawingml/2006/picture">
                  <pic:nvPicPr>
                    <pic:cNvPr id="165" name="image23.jpg"/>
                    <pic:cNvPicPr preferRelativeResize="0"/>
                  </pic:nvPicPr>
                  <pic:blipFill>
                    <a:blip r:embed="rId34"/>
                    <a:srcRect/>
                    <a:stretch>
                      <a:fillRect/>
                    </a:stretch>
                  </pic:blipFill>
                  <pic:spPr>
                    <a:xfrm>
                      <a:off x="0" y="0"/>
                      <a:ext cx="5203813" cy="2169414"/>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ascii="Times New Roman" w:hAnsi="Times New Roman" w:eastAsia="Times New Roman" w:cs="Times New Roman"/>
          <w:b w:val="0"/>
          <w:i w:val="0"/>
          <w:smallCaps w:val="0"/>
          <w:strike w:val="0"/>
          <w:color w:val="000000"/>
          <w:sz w:val="34"/>
          <w:szCs w:val="3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Tentukan nilai dari: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tabs>
          <w:tab w:val="left" w:pos="643"/>
          <w:tab w:val="left" w:pos="1358"/>
          <w:tab w:val="left" w:pos="2035"/>
          <w:tab w:val="left" w:pos="2751"/>
          <w:tab w:val="left" w:pos="3399"/>
          <w:tab w:val="left" w:pos="4042"/>
          <w:tab w:val="left" w:pos="4725"/>
          <w:tab w:val="left" w:pos="5406"/>
          <w:tab w:val="left" w:pos="6016"/>
        </w:tabs>
        <w:ind w:right="135"/>
        <w:jc w:val="both"/>
        <w:rPr>
          <w:rFonts w:ascii="Times New Roman" w:hAnsi="Times New Roman" w:eastAsia="Times New Roman" w:cs="Times New Roman"/>
          <w:sz w:val="16"/>
          <w:szCs w:val="16"/>
        </w:rPr>
      </w:pPr>
      <w:r>
        <w:rPr>
          <w:rFonts w:ascii="Times New Roman" w:hAnsi="Times New Roman" w:eastAsia="Times New Roman" w:cs="Times New Roman"/>
          <w:i/>
          <w:sz w:val="24"/>
          <w:szCs w:val="24"/>
          <w:vertAlign w:val="baseline"/>
          <w:rtl w:val="0"/>
        </w:rPr>
        <w:t>i</w:t>
      </w:r>
      <w:r>
        <w:rPr>
          <w:rFonts w:ascii="Times New Roman" w:hAnsi="Times New Roman" w:eastAsia="Times New Roman" w:cs="Times New Roman"/>
          <w:sz w:val="16"/>
          <w:szCs w:val="16"/>
          <w:rtl w:val="0"/>
        </w:rPr>
        <w:t xml:space="preserve">12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i</w:t>
      </w:r>
      <w:r>
        <w:rPr>
          <w:rFonts w:ascii="Times New Roman" w:hAnsi="Times New Roman" w:eastAsia="Times New Roman" w:cs="Times New Roman"/>
          <w:sz w:val="16"/>
          <w:szCs w:val="16"/>
          <w:rtl w:val="0"/>
        </w:rPr>
        <w:t xml:space="preserve">52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i</w:t>
      </w:r>
      <w:r>
        <w:rPr>
          <w:rFonts w:ascii="Times New Roman" w:hAnsi="Times New Roman" w:eastAsia="Times New Roman" w:cs="Times New Roman"/>
          <w:sz w:val="16"/>
          <w:szCs w:val="16"/>
          <w:rtl w:val="0"/>
        </w:rPr>
        <w:t xml:space="preserve">32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i</w:t>
      </w:r>
      <w:r>
        <w:rPr>
          <w:rFonts w:ascii="Times New Roman" w:hAnsi="Times New Roman" w:eastAsia="Times New Roman" w:cs="Times New Roman"/>
          <w:sz w:val="16"/>
          <w:szCs w:val="16"/>
          <w:rtl w:val="0"/>
        </w:rPr>
        <w:t xml:space="preserve">65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i</w:t>
      </w:r>
      <w:r>
        <w:rPr>
          <w:rFonts w:ascii="Times New Roman" w:hAnsi="Times New Roman" w:eastAsia="Times New Roman" w:cs="Times New Roman"/>
          <w:sz w:val="16"/>
          <w:szCs w:val="16"/>
          <w:rtl w:val="0"/>
        </w:rPr>
        <w:t xml:space="preserve">54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i</w:t>
      </w:r>
      <w:r>
        <w:rPr>
          <w:rFonts w:ascii="Times New Roman" w:hAnsi="Times New Roman" w:eastAsia="Times New Roman" w:cs="Times New Roman"/>
          <w:sz w:val="16"/>
          <w:szCs w:val="16"/>
          <w:rtl w:val="0"/>
        </w:rPr>
        <w:t xml:space="preserve">13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V</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V</w:t>
      </w:r>
      <w:r>
        <w:rPr>
          <w:rFonts w:ascii="Times New Roman" w:hAnsi="Times New Roman" w:eastAsia="Times New Roman" w:cs="Times New Roman"/>
          <w:sz w:val="16"/>
          <w:szCs w:val="16"/>
          <w:rtl w:val="0"/>
        </w:rPr>
        <w:t xml:space="preserve">3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V</w:t>
      </w:r>
      <w:r>
        <w:rPr>
          <w:rFonts w:ascii="Times New Roman" w:hAnsi="Times New Roman" w:eastAsia="Times New Roman" w:cs="Times New Roman"/>
          <w:sz w:val="16"/>
          <w:szCs w:val="16"/>
          <w:rtl w:val="0"/>
        </w:rPr>
        <w:t xml:space="preserve">4 </w:t>
      </w:r>
      <w:r>
        <w:rPr>
          <w:rFonts w:ascii="Times New Roman" w:hAnsi="Times New Roman" w:eastAsia="Times New Roman" w:cs="Times New Roman"/>
          <w:sz w:val="24"/>
          <w:szCs w:val="24"/>
          <w:vertAlign w:val="baseline"/>
          <w:rtl w:val="0"/>
        </w:rPr>
        <w:t>,</w:t>
      </w:r>
      <w:r>
        <w:rPr>
          <w:rFonts w:ascii="Times New Roman" w:hAnsi="Times New Roman" w:eastAsia="Times New Roman" w:cs="Times New Roman"/>
          <w:sz w:val="24"/>
          <w:szCs w:val="24"/>
          <w:vertAlign w:val="baseline"/>
          <w:rtl w:val="0"/>
        </w:rPr>
        <w:tab/>
      </w:r>
      <w:r>
        <w:rPr>
          <w:rFonts w:ascii="Times New Roman" w:hAnsi="Times New Roman" w:eastAsia="Times New Roman" w:cs="Times New Roman"/>
          <w:i/>
          <w:sz w:val="24"/>
          <w:szCs w:val="24"/>
          <w:vertAlign w:val="baseline"/>
          <w:rtl w:val="0"/>
        </w:rPr>
        <w:t>V</w:t>
      </w:r>
      <w:r>
        <w:rPr>
          <w:rFonts w:ascii="Times New Roman" w:hAnsi="Times New Roman" w:eastAsia="Times New Roman" w:cs="Times New Roman"/>
          <w:sz w:val="16"/>
          <w:szCs w:val="16"/>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12"/>
          <w:szCs w:val="1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bila diketahui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ascii="Times New Roman" w:hAnsi="Times New Roman" w:eastAsia="Times New Roman" w:cs="Times New Roman"/>
          <w:b w:val="0"/>
          <w:i w:val="0"/>
          <w:smallCaps w:val="0"/>
          <w:strike w:val="0"/>
          <w:color w:val="000000"/>
          <w:sz w:val="15"/>
          <w:szCs w:val="15"/>
          <w:u w:val="none"/>
          <w:shd w:val="clear" w:fill="auto"/>
          <w:vertAlign w:val="baseline"/>
        </w:rPr>
      </w:pPr>
    </w:p>
    <w:p>
      <w:pPr>
        <w:tabs>
          <w:tab w:val="left" w:pos="1695"/>
          <w:tab w:val="left" w:pos="3423"/>
        </w:tabs>
        <w:spacing w:before="91" w:line="253" w:lineRule="auto"/>
        <w:ind w:right="129"/>
        <w:jc w:val="both"/>
        <w:rPr>
          <w:rFonts w:ascii="Times New Roman" w:hAnsi="Times New Roman" w:eastAsia="Times New Roman" w:cs="Times New Roman"/>
        </w:rPr>
      </w:pPr>
      <w:r>
        <w:rPr>
          <w:rFonts w:ascii="Times New Roman" w:hAnsi="Times New Roman" w:eastAsia="Times New Roman" w:cs="Times New Roman"/>
          <w:i/>
          <w:vertAlign w:val="baseline"/>
          <w:rtl w:val="0"/>
        </w:rPr>
        <w:t>R</w:t>
      </w:r>
      <w:r>
        <w:rPr>
          <w:rFonts w:ascii="Times New Roman" w:hAnsi="Times New Roman" w:eastAsia="Times New Roman" w:cs="Times New Roman"/>
          <w:sz w:val="14"/>
          <w:szCs w:val="14"/>
          <w:rtl w:val="0"/>
        </w:rPr>
        <w:t xml:space="preserve">12    </w:t>
      </w:r>
      <w:r>
        <w:rPr>
          <w:rFonts w:ascii="Times New Roman" w:hAnsi="Times New Roman" w:eastAsia="Times New Roman" w:cs="Times New Roman"/>
          <w:vertAlign w:val="baseline"/>
          <w:rtl w:val="0"/>
        </w:rPr>
        <w:t>=  5 ohm  ,</w:t>
      </w:r>
      <w:r>
        <w:rPr>
          <w:rFonts w:ascii="Times New Roman" w:hAnsi="Times New Roman" w:eastAsia="Times New Roman" w:cs="Times New Roman"/>
          <w:vertAlign w:val="baseline"/>
          <w:rtl w:val="0"/>
        </w:rPr>
        <w:tab/>
      </w:r>
      <w:r>
        <w:rPr>
          <w:rFonts w:ascii="Times New Roman" w:hAnsi="Times New Roman" w:eastAsia="Times New Roman" w:cs="Times New Roman"/>
          <w:i/>
          <w:vertAlign w:val="baseline"/>
          <w:rtl w:val="0"/>
        </w:rPr>
        <w:t>R</w:t>
      </w:r>
      <w:r>
        <w:rPr>
          <w:rFonts w:ascii="Times New Roman" w:hAnsi="Times New Roman" w:eastAsia="Times New Roman" w:cs="Times New Roman"/>
          <w:sz w:val="14"/>
          <w:szCs w:val="14"/>
          <w:rtl w:val="0"/>
        </w:rPr>
        <w:t xml:space="preserve">52     </w:t>
      </w:r>
      <w:r>
        <w:rPr>
          <w:rFonts w:ascii="Times New Roman" w:hAnsi="Times New Roman" w:eastAsia="Times New Roman" w:cs="Times New Roman"/>
          <w:vertAlign w:val="baseline"/>
          <w:rtl w:val="0"/>
        </w:rPr>
        <w:t>=  10 ohm ,</w:t>
      </w:r>
      <w:r>
        <w:rPr>
          <w:rFonts w:ascii="Times New Roman" w:hAnsi="Times New Roman" w:eastAsia="Times New Roman" w:cs="Times New Roman"/>
          <w:vertAlign w:val="baseline"/>
          <w:rtl w:val="0"/>
        </w:rPr>
        <w:tab/>
      </w:r>
      <w:r>
        <w:rPr>
          <w:rFonts w:ascii="Times New Roman" w:hAnsi="Times New Roman" w:eastAsia="Times New Roman" w:cs="Times New Roman"/>
          <w:i/>
          <w:vertAlign w:val="baseline"/>
          <w:rtl w:val="0"/>
        </w:rPr>
        <w:t>R</w:t>
      </w:r>
      <w:r>
        <w:rPr>
          <w:rFonts w:ascii="Times New Roman" w:hAnsi="Times New Roman" w:eastAsia="Times New Roman" w:cs="Times New Roman"/>
          <w:sz w:val="14"/>
          <w:szCs w:val="14"/>
          <w:rtl w:val="0"/>
        </w:rPr>
        <w:t xml:space="preserve">32   </w:t>
      </w:r>
      <w:r>
        <w:rPr>
          <w:rFonts w:ascii="Times New Roman" w:hAnsi="Times New Roman" w:eastAsia="Times New Roman" w:cs="Times New Roman"/>
          <w:vertAlign w:val="baseline"/>
          <w:rtl w:val="0"/>
        </w:rPr>
        <w:t>= 10 ohm</w:t>
      </w:r>
    </w:p>
    <w:p>
      <w:pPr>
        <w:tabs>
          <w:tab w:val="left" w:pos="1728"/>
          <w:tab w:val="left" w:pos="3399"/>
        </w:tabs>
        <w:spacing w:line="252" w:lineRule="auto"/>
        <w:ind w:right="131"/>
        <w:jc w:val="both"/>
        <w:rPr>
          <w:rFonts w:ascii="Times New Roman" w:hAnsi="Times New Roman" w:eastAsia="Times New Roman" w:cs="Times New Roman"/>
        </w:rPr>
      </w:pPr>
      <w:r>
        <w:rPr>
          <w:rFonts w:ascii="Times New Roman" w:hAnsi="Times New Roman" w:eastAsia="Times New Roman" w:cs="Times New Roman"/>
          <w:i/>
          <w:vertAlign w:val="baseline"/>
          <w:rtl w:val="0"/>
        </w:rPr>
        <w:t>R</w:t>
      </w:r>
      <w:r>
        <w:rPr>
          <w:rFonts w:ascii="Times New Roman" w:hAnsi="Times New Roman" w:eastAsia="Times New Roman" w:cs="Times New Roman"/>
          <w:sz w:val="14"/>
          <w:szCs w:val="14"/>
          <w:rtl w:val="0"/>
        </w:rPr>
        <w:t xml:space="preserve">65     </w:t>
      </w:r>
      <w:r>
        <w:rPr>
          <w:rFonts w:ascii="Times New Roman" w:hAnsi="Times New Roman" w:eastAsia="Times New Roman" w:cs="Times New Roman"/>
          <w:vertAlign w:val="baseline"/>
          <w:rtl w:val="0"/>
        </w:rPr>
        <w:t>=  20 ohm ,</w:t>
      </w:r>
      <w:r>
        <w:rPr>
          <w:rFonts w:ascii="Times New Roman" w:hAnsi="Times New Roman" w:eastAsia="Times New Roman" w:cs="Times New Roman"/>
          <w:vertAlign w:val="baseline"/>
          <w:rtl w:val="0"/>
        </w:rPr>
        <w:tab/>
      </w:r>
      <w:r>
        <w:rPr>
          <w:rFonts w:ascii="Times New Roman" w:hAnsi="Times New Roman" w:eastAsia="Times New Roman" w:cs="Times New Roman"/>
          <w:i/>
          <w:vertAlign w:val="baseline"/>
          <w:rtl w:val="0"/>
        </w:rPr>
        <w:t>R</w:t>
      </w:r>
      <w:r>
        <w:rPr>
          <w:rFonts w:ascii="Times New Roman" w:hAnsi="Times New Roman" w:eastAsia="Times New Roman" w:cs="Times New Roman"/>
          <w:sz w:val="14"/>
          <w:szCs w:val="14"/>
          <w:rtl w:val="0"/>
        </w:rPr>
        <w:t xml:space="preserve">54     </w:t>
      </w:r>
      <w:r>
        <w:rPr>
          <w:rFonts w:ascii="Times New Roman" w:hAnsi="Times New Roman" w:eastAsia="Times New Roman" w:cs="Times New Roman"/>
          <w:vertAlign w:val="baseline"/>
          <w:rtl w:val="0"/>
        </w:rPr>
        <w:t>=  15 ohm ,</w:t>
      </w:r>
      <w:r>
        <w:rPr>
          <w:rFonts w:ascii="Times New Roman" w:hAnsi="Times New Roman" w:eastAsia="Times New Roman" w:cs="Times New Roman"/>
          <w:vertAlign w:val="baseline"/>
          <w:rtl w:val="0"/>
        </w:rPr>
        <w:tab/>
      </w:r>
      <w:r>
        <w:rPr>
          <w:rFonts w:ascii="Times New Roman" w:hAnsi="Times New Roman" w:eastAsia="Times New Roman" w:cs="Times New Roman"/>
          <w:i/>
          <w:vertAlign w:val="baseline"/>
          <w:rtl w:val="0"/>
        </w:rPr>
        <w:t>R</w:t>
      </w:r>
      <w:r>
        <w:rPr>
          <w:rFonts w:ascii="Times New Roman" w:hAnsi="Times New Roman" w:eastAsia="Times New Roman" w:cs="Times New Roman"/>
          <w:sz w:val="14"/>
          <w:szCs w:val="14"/>
          <w:rtl w:val="0"/>
        </w:rPr>
        <w:t xml:space="preserve">14     </w:t>
      </w:r>
      <w:r>
        <w:rPr>
          <w:rFonts w:ascii="Times New Roman" w:hAnsi="Times New Roman" w:eastAsia="Times New Roman" w:cs="Times New Roman"/>
          <w:vertAlign w:val="baseline"/>
          <w:rtl w:val="0"/>
        </w:rPr>
        <w:t>=  5 ohm.</w:t>
      </w:r>
    </w:p>
    <w:p>
      <w:pPr>
        <w:tabs>
          <w:tab w:val="left" w:pos="407"/>
          <w:tab w:val="left" w:pos="1690"/>
        </w:tabs>
        <w:spacing w:line="255" w:lineRule="auto"/>
        <w:ind w:right="141"/>
        <w:jc w:val="both"/>
        <w:rPr>
          <w:rFonts w:ascii="Times New Roman" w:hAnsi="Times New Roman" w:eastAsia="Times New Roman" w:cs="Times New Roman"/>
        </w:rPr>
      </w:pPr>
      <w:r>
        <w:rPr>
          <w:rFonts w:ascii="Times New Roman" w:hAnsi="Times New Roman" w:eastAsia="Times New Roman" w:cs="Times New Roman"/>
          <w:i/>
          <w:vertAlign w:val="baseline"/>
          <w:rtl w:val="0"/>
        </w:rPr>
        <w:t>V</w:t>
      </w:r>
      <w:r>
        <w:rPr>
          <w:rFonts w:ascii="Times New Roman" w:hAnsi="Times New Roman" w:eastAsia="Times New Roman" w:cs="Times New Roman"/>
          <w:sz w:val="14"/>
          <w:szCs w:val="14"/>
          <w:rtl w:val="0"/>
        </w:rPr>
        <w:t>1</w:t>
      </w:r>
      <w:r>
        <w:rPr>
          <w:rFonts w:ascii="Times New Roman" w:hAnsi="Times New Roman" w:eastAsia="Times New Roman" w:cs="Times New Roman"/>
          <w:sz w:val="14"/>
          <w:szCs w:val="14"/>
          <w:rtl w:val="0"/>
        </w:rPr>
        <w:tab/>
      </w:r>
      <w:r>
        <w:rPr>
          <w:rFonts w:ascii="Times New Roman" w:hAnsi="Times New Roman" w:eastAsia="Times New Roman" w:cs="Times New Roman"/>
          <w:vertAlign w:val="baseline"/>
          <w:rtl w:val="0"/>
        </w:rPr>
        <w:t>=  200 volt ,</w:t>
      </w:r>
      <w:r>
        <w:rPr>
          <w:rFonts w:ascii="Times New Roman" w:hAnsi="Times New Roman" w:eastAsia="Times New Roman" w:cs="Times New Roman"/>
          <w:vertAlign w:val="baseline"/>
          <w:rtl w:val="0"/>
        </w:rPr>
        <w:tab/>
      </w:r>
      <w:r>
        <w:rPr>
          <w:rFonts w:ascii="Times New Roman" w:hAnsi="Times New Roman" w:eastAsia="Times New Roman" w:cs="Times New Roman"/>
          <w:i/>
          <w:vertAlign w:val="baseline"/>
          <w:rtl w:val="0"/>
        </w:rPr>
        <w:t>V</w:t>
      </w:r>
      <w:r>
        <w:rPr>
          <w:rFonts w:ascii="Times New Roman" w:hAnsi="Times New Roman" w:eastAsia="Times New Roman" w:cs="Times New Roman"/>
          <w:sz w:val="14"/>
          <w:szCs w:val="14"/>
          <w:rtl w:val="0"/>
        </w:rPr>
        <w:t xml:space="preserve">6     </w:t>
      </w:r>
      <w:r>
        <w:rPr>
          <w:rFonts w:ascii="Times New Roman" w:hAnsi="Times New Roman" w:eastAsia="Times New Roman" w:cs="Times New Roman"/>
          <w:vertAlign w:val="baseline"/>
          <w:rtl w:val="0"/>
        </w:rPr>
        <w:t>=  0 volt.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502"/>
        </w:tabs>
        <w:spacing w:before="0" w:after="0" w:line="240" w:lineRule="auto"/>
        <w:ind w:left="520" w:right="1013"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(Interpolasi)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Gunakan tabel di bawah ini untuk mencari polinom interpolasi dari pasangan titik-titik yang terdapat dalam tabel. Program menerima masukan nilai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yang akan dicari nilai fungsi </w:t>
      </w:r>
      <w:r>
        <w:rPr>
          <w:rFonts w:ascii="Times New Roman" w:hAnsi="Times New Roman" w:eastAsia="Times New Roman" w:cs="Times New Roman"/>
          <w:b w:val="0"/>
          <w:i/>
          <w:smallCaps w:val="0"/>
          <w:strike w:val="0"/>
          <w:color w:val="000000"/>
          <w:sz w:val="24"/>
          <w:szCs w:val="24"/>
          <w:u w:val="none"/>
          <w:shd w:val="clear" w:fill="auto"/>
          <w:vertAlign w:val="baseline"/>
          <w:rtl w:val="0"/>
        </w:rPr>
        <w:t>f</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27"/>
        <w:tblW w:w="7110" w:type="dxa"/>
        <w:tblInd w:w="8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821"/>
        <w:gridCol w:w="903"/>
        <w:gridCol w:w="989"/>
        <w:gridCol w:w="898"/>
        <w:gridCol w:w="902"/>
        <w:gridCol w:w="989"/>
        <w:gridCol w:w="9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72"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x</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124" w:right="10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162" w:right="14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169" w:right="16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162" w:right="14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162" w:right="14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169" w:right="15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8" w:lineRule="auto"/>
              <w:ind w:left="169" w:right="15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23" w:right="11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f</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smallCaps w:val="0"/>
                <w:strike w:val="0"/>
                <w:color w:val="000000"/>
                <w:sz w:val="24"/>
                <w:szCs w:val="24"/>
                <w:u w:val="none"/>
                <w:shd w:val="clear" w:fill="auto"/>
                <w:vertAlign w:val="baseline"/>
                <w:rtl w:val="0"/>
              </w:rPr>
              <w:t>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24" w:right="10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0.003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62" w:right="15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0.067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69" w:right="17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0. 148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62" w:right="14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0.248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62" w:right="14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0.370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69" w:right="15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0.518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4" w:lineRule="auto"/>
              <w:ind w:left="169" w:right="15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0.697</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2"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Lakukan pengujian pada nilai-nilai default 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21"/>
        </w:tabs>
        <w:spacing w:before="2" w:after="0" w:line="275" w:lineRule="auto"/>
        <w:ind w:left="88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0.2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f(x)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21"/>
        </w:tabs>
        <w:spacing w:before="0" w:after="0" w:line="275" w:lineRule="auto"/>
        <w:ind w:left="88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0.55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f(x)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21"/>
        </w:tabs>
        <w:spacing w:before="3" w:after="0" w:line="275" w:lineRule="auto"/>
        <w:ind w:left="88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0.85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f(x)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21"/>
        </w:tabs>
        <w:spacing w:before="0" w:after="0" w:line="275" w:lineRule="auto"/>
        <w:ind w:left="88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1.28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f(x)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459"/>
        </w:tabs>
        <w:spacing w:before="1" w:after="0" w:line="240" w:lineRule="auto"/>
        <w:ind w:left="520" w:right="1013" w:hanging="361"/>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Jumlah kasus positif Covid-19 di Indonesia semakin bertambah dari hari ke hari. Di bawah ini diperlihatkan jumlah kasus Covid-19 di Indonesia mulai dari tanggal 24 April 2020 hingga 10 September 2020: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both"/>
        <w:rPr>
          <w:rFonts w:ascii="Times New Roman" w:hAnsi="Times New Roman" w:eastAsia="Times New Roman" w:cs="Times New Roman"/>
          <w:b w:val="0"/>
          <w:i w:val="0"/>
          <w:smallCaps w:val="0"/>
          <w:strike w:val="0"/>
          <w:color w:val="000000"/>
          <w:sz w:val="15"/>
          <w:szCs w:val="15"/>
          <w:u w:val="none"/>
          <w:shd w:val="clear" w:fill="auto"/>
          <w:vertAlign w:val="baseline"/>
        </w:rPr>
      </w:pPr>
      <w:r>
        <w:drawing>
          <wp:anchor distT="0" distB="0" distL="0" distR="0" simplePos="0" relativeHeight="0" behindDoc="0" locked="0" layoutInCell="1" allowOverlap="1">
            <wp:simplePos x="0" y="0"/>
            <wp:positionH relativeFrom="column">
              <wp:posOffset>815975</wp:posOffset>
            </wp:positionH>
            <wp:positionV relativeFrom="paragraph">
              <wp:posOffset>136525</wp:posOffset>
            </wp:positionV>
            <wp:extent cx="2874645" cy="2102485"/>
            <wp:effectExtent l="0" t="0" r="0" b="0"/>
            <wp:wrapTopAndBottom/>
            <wp:docPr id="163" name="image24.png"/>
            <wp:cNvGraphicFramePr/>
            <a:graphic xmlns:a="http://schemas.openxmlformats.org/drawingml/2006/main">
              <a:graphicData uri="http://schemas.openxmlformats.org/drawingml/2006/picture">
                <pic:pic xmlns:pic="http://schemas.openxmlformats.org/drawingml/2006/picture">
                  <pic:nvPicPr>
                    <pic:cNvPr id="163" name="image24.png"/>
                    <pic:cNvPicPr preferRelativeResize="0"/>
                  </pic:nvPicPr>
                  <pic:blipFill>
                    <a:blip r:embed="rId35"/>
                    <a:srcRect/>
                    <a:stretch>
                      <a:fillRect/>
                    </a:stretch>
                  </pic:blipFill>
                  <pic:spPr>
                    <a:xfrm>
                      <a:off x="0" y="0"/>
                      <a:ext cx="2874642" cy="2102357"/>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both"/>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520" w:right="125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Tanggal (desimal) adalah tanggal yang sudah diolah ke dalam bentuk desimal 3 angka di belakang koma dengan memanfaatkan perhitungan sebagai 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0" distR="0" simplePos="0" relativeHeight="0" behindDoc="0" locked="0" layoutInCell="1" allowOverlap="1">
                <wp:simplePos x="0" y="0"/>
                <wp:positionH relativeFrom="column">
                  <wp:posOffset>342900</wp:posOffset>
                </wp:positionH>
                <wp:positionV relativeFrom="paragraph">
                  <wp:posOffset>177800</wp:posOffset>
                </wp:positionV>
                <wp:extent cx="4787265" cy="329565"/>
                <wp:effectExtent l="0" t="0" r="0" b="0"/>
                <wp:wrapTopAndBottom/>
                <wp:docPr id="143" name="Rectangles 143"/>
                <wp:cNvGraphicFramePr/>
                <a:graphic xmlns:a="http://schemas.openxmlformats.org/drawingml/2006/main">
                  <a:graphicData uri="http://schemas.microsoft.com/office/word/2010/wordprocessingShape">
                    <wps:wsp>
                      <wps:cNvSpPr/>
                      <wps:spPr>
                        <a:xfrm>
                          <a:off x="2958400" y="3621250"/>
                          <a:ext cx="4775200" cy="317500"/>
                        </a:xfrm>
                        <a:prstGeom prst="rect">
                          <a:avLst/>
                        </a:prstGeom>
                        <a:noFill/>
                        <a:ln w="12175" cap="flat" cmpd="sng">
                          <a:solidFill>
                            <a:srgbClr val="000000"/>
                          </a:solidFill>
                          <a:prstDash val="solid"/>
                          <a:miter lim="800000"/>
                          <a:headEnd type="none" w="sm" len="sm"/>
                          <a:tailEnd type="none" w="sm" len="sm"/>
                        </a:ln>
                      </wps:spPr>
                      <wps:txbx>
                        <w:txbxContent>
                          <w:p>
                            <w:pPr>
                              <w:spacing w:before="96" w:after="0" w:line="240" w:lineRule="auto"/>
                              <w:ind w:left="379" w:right="0" w:firstLine="0"/>
                              <w:jc w:val="left"/>
                            </w:pPr>
                            <w:r>
                              <w:rPr>
                                <w:rFonts w:ascii="Times New Roman" w:hAnsi="Times New Roman" w:eastAsia="Times New Roman" w:cs="Times New Roman"/>
                                <w:b w:val="0"/>
                                <w:i w:val="0"/>
                                <w:smallCaps w:val="0"/>
                                <w:strike w:val="0"/>
                                <w:color w:val="000000"/>
                                <w:sz w:val="24"/>
                                <w:vertAlign w:val="baseline"/>
                              </w:rPr>
                              <w:t>tanggal(desimal) = bulan + (tanggal / jumlah hari pada bulan tersebut)</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7pt;margin-top:14pt;height:25.95pt;width:376.95pt;mso-wrap-distance-bottom:0pt;mso-wrap-distance-top:0pt;z-index:0;mso-width-relative:page;mso-height-relative:page;" filled="f" stroked="t" coordsize="21600,21600" o:gfxdata="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7BAKjZ&#10;AAAACAEAAA8AAAAAAAAAAQAgAAAAIgAAAGRycy9kb3ducmV2LnhtbFBLAQIUABQAAAAIAIdO4kCC&#10;bRWuHwIAAD4EAAAOAAAAAAAAAAEAIAAAACgBAABkcnMvZTJvRG9jLnhtbFBLBQYAAAAABgAGAFkB&#10;AAC5BQAAAAA=&#10;">
                <v:fill on="f" focussize="0,0"/>
                <v:stroke weight="0.958661417322835pt" color="#000000" miterlimit="8" joinstyle="miter" startarrowwidth="narrow" startarrowlength="short" endarrowwidth="narrow" endarrowlength="short"/>
                <v:imagedata o:title=""/>
                <o:lock v:ext="edit" aspectratio="f"/>
                <v:textbox inset="0mm,0mm,0mm,0mm">
                  <w:txbxContent>
                    <w:p>
                      <w:pPr>
                        <w:spacing w:before="96" w:after="0" w:line="240" w:lineRule="auto"/>
                        <w:ind w:left="379" w:right="0" w:firstLine="0"/>
                        <w:jc w:val="left"/>
                      </w:pPr>
                      <w:r>
                        <w:rPr>
                          <w:rFonts w:ascii="Times New Roman" w:hAnsi="Times New Roman" w:eastAsia="Times New Roman" w:cs="Times New Roman"/>
                          <w:b w:val="0"/>
                          <w:i w:val="0"/>
                          <w:smallCaps w:val="0"/>
                          <w:strike w:val="0"/>
                          <w:color w:val="000000"/>
                          <w:sz w:val="24"/>
                          <w:vertAlign w:val="baseline"/>
                        </w:rPr>
                        <w:t>tanggal(desimal) = bulan + (tanggal / jumlah hari pada bulan tersebut)</w:t>
                      </w:r>
                    </w:p>
                  </w:txbxContent>
                </v:textbox>
                <w10:wrap type="topAndBottom"/>
              </v:rect>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both"/>
        <w:rPr>
          <w:rFonts w:ascii="Times New Roman" w:hAnsi="Times New Roman" w:eastAsia="Times New Roman" w:cs="Times New Roman"/>
          <w:b w:val="0"/>
          <w:i w:val="0"/>
          <w:smallCaps w:val="0"/>
          <w:strike w:val="0"/>
          <w:color w:val="000000"/>
          <w:sz w:val="13"/>
          <w:szCs w:val="1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2" w:lineRule="auto"/>
        <w:ind w:left="520" w:right="180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Sebagai </w:t>
      </w:r>
      <w:r>
        <w:rPr>
          <w:rFonts w:ascii="Times New Roman" w:hAnsi="Times New Roman" w:eastAsia="Times New Roman" w:cs="Times New Roman"/>
          <w:b/>
          <w:i w:val="0"/>
          <w:smallCaps w:val="0"/>
          <w:strike w:val="0"/>
          <w:color w:val="FF0000"/>
          <w:sz w:val="24"/>
          <w:szCs w:val="24"/>
          <w:u w:val="none"/>
          <w:shd w:val="clear" w:fill="auto"/>
          <w:vertAlign w:val="baseline"/>
          <w:rtl w:val="0"/>
        </w:rPr>
        <w:t>contoh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untuk tanggal 24/04/20 (dibaca: 24 April 2020) diperoleh tanggal(desimal) sebagai 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63"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Tanggal(desimal) = 4 + (24/30) = 4,800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0" w:right="176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Gunakanlah data di atas dengan memanfaatkan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polinom interpolasi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untuk melakukan prediksi jumlah kasus Covid-19 pada tanggal-tanggal 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5" w:lineRule="auto"/>
        <w:ind w:left="124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25/05/20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24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   30/08/20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124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15/09/20</w:t>
      </w:r>
    </w:p>
    <w:p>
      <w:pPr>
        <w:spacing w:line="242" w:lineRule="auto"/>
        <w:ind w:left="1601" w:right="125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 beserta masukan user lainnya berupa </w:t>
      </w:r>
      <w:r>
        <w:rPr>
          <w:rFonts w:ascii="Times New Roman" w:hAnsi="Times New Roman" w:eastAsia="Times New Roman" w:cs="Times New Roman"/>
          <w:b/>
          <w:sz w:val="24"/>
          <w:szCs w:val="24"/>
          <w:shd w:val="clear" w:fill="FFF1CC"/>
          <w:rtl w:val="0"/>
        </w:rPr>
        <w:t>tanggal (desimal) yang sudah diolah</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dengan asumsi prediksi selalu dilakukan untuk tahun 2020.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526"/>
        </w:tabs>
        <w:spacing w:before="0" w:after="0" w:line="240" w:lineRule="auto"/>
        <w:ind w:left="525" w:right="0" w:hanging="366"/>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Sederhanakan fungs</w:t>
      </w:r>
      <w:r>
        <w:rPr>
          <w:rFonts w:ascii="Times New Roman" w:hAnsi="Times New Roman" w:eastAsia="Times New Roman" w:cs="Times New Roman"/>
          <w:sz w:val="24"/>
          <w:szCs w:val="24"/>
          <w:rtl w:val="0"/>
        </w:rPr>
        <w:t>i</w:t>
      </w:r>
    </w:p>
    <w:p>
      <w:pPr>
        <w:widowControl w:val="0"/>
        <w:spacing w:before="90" w:after="0" w:line="242" w:lineRule="auto"/>
        <w:ind w:right="926"/>
        <w:jc w:val="both"/>
        <w:rPr>
          <w:rFonts w:ascii="Times New Roman" w:hAnsi="Times New Roman" w:eastAsia="Times New Roman" w:cs="Times New Roman"/>
          <w:sz w:val="24"/>
          <w:szCs w:val="24"/>
        </w:rPr>
      </w:pPr>
    </w:p>
    <w:p>
      <w:pPr>
        <w:widowControl w:val="0"/>
        <w:spacing w:before="90" w:after="0" w:line="242" w:lineRule="auto"/>
        <w:ind w:right="926"/>
        <w:jc w:val="both"/>
        <w:rPr>
          <w:rFonts w:ascii="Times New Roman" w:hAnsi="Times New Roman" w:eastAsia="Times New Roman" w:cs="Times New Roman"/>
          <w:sz w:val="24"/>
          <w:szCs w:val="24"/>
        </w:rPr>
      </w:pPr>
      <w:r>
        <w:drawing>
          <wp:anchor distT="114300" distB="114300" distL="114300" distR="114300" simplePos="0" relativeHeight="0" behindDoc="0" locked="0" layoutInCell="1" allowOverlap="1">
            <wp:simplePos x="0" y="0"/>
            <wp:positionH relativeFrom="column">
              <wp:posOffset>381000</wp:posOffset>
            </wp:positionH>
            <wp:positionV relativeFrom="paragraph">
              <wp:posOffset>146685</wp:posOffset>
            </wp:positionV>
            <wp:extent cx="1638300" cy="866775"/>
            <wp:effectExtent l="0" t="0" r="0" b="0"/>
            <wp:wrapSquare wrapText="bothSides"/>
            <wp:docPr id="164" name="image19.png"/>
            <wp:cNvGraphicFramePr/>
            <a:graphic xmlns:a="http://schemas.openxmlformats.org/drawingml/2006/main">
              <a:graphicData uri="http://schemas.openxmlformats.org/drawingml/2006/picture">
                <pic:pic xmlns:pic="http://schemas.openxmlformats.org/drawingml/2006/picture">
                  <pic:nvPicPr>
                    <pic:cNvPr id="164" name="image19.png"/>
                    <pic:cNvPicPr preferRelativeResize="0"/>
                  </pic:nvPicPr>
                  <pic:blipFill>
                    <a:blip r:embed="rId36"/>
                    <a:srcRect/>
                    <a:stretch>
                      <a:fillRect/>
                    </a:stretch>
                  </pic:blipFill>
                  <pic:spPr>
                    <a:xfrm>
                      <a:off x="0" y="0"/>
                      <a:ext cx="1638300" cy="866775"/>
                    </a:xfrm>
                    <a:prstGeom prst="rect">
                      <a:avLst/>
                    </a:prstGeom>
                  </pic:spPr>
                </pic:pic>
              </a:graphicData>
            </a:graphic>
          </wp:anchor>
        </w:drawing>
      </w:r>
    </w:p>
    <w:p>
      <w:pPr>
        <w:widowControl w:val="0"/>
        <w:spacing w:before="90" w:after="0" w:line="242" w:lineRule="auto"/>
        <w:ind w:right="926"/>
        <w:jc w:val="both"/>
        <w:rPr>
          <w:rFonts w:ascii="Times New Roman" w:hAnsi="Times New Roman" w:eastAsia="Times New Roman" w:cs="Times New Roman"/>
          <w:sz w:val="24"/>
          <w:szCs w:val="24"/>
        </w:rPr>
      </w:pPr>
    </w:p>
    <w:p>
      <w:pPr>
        <w:widowControl w:val="0"/>
        <w:spacing w:before="90" w:after="0" w:line="242" w:lineRule="auto"/>
        <w:ind w:right="926"/>
        <w:jc w:val="both"/>
        <w:rPr>
          <w:rFonts w:ascii="Times New Roman" w:hAnsi="Times New Roman" w:eastAsia="Times New Roman" w:cs="Times New Roman"/>
          <w:sz w:val="24"/>
          <w:szCs w:val="24"/>
        </w:rPr>
      </w:pPr>
    </w:p>
    <w:p>
      <w:pPr>
        <w:widowControl w:val="0"/>
        <w:spacing w:before="90" w:after="0" w:line="242" w:lineRule="auto"/>
        <w:ind w:right="926"/>
        <w:jc w:val="both"/>
        <w:rPr>
          <w:rFonts w:ascii="Times New Roman" w:hAnsi="Times New Roman" w:eastAsia="Times New Roman" w:cs="Times New Roman"/>
          <w:sz w:val="24"/>
          <w:szCs w:val="24"/>
        </w:rPr>
      </w:pPr>
    </w:p>
    <w:p>
      <w:pPr>
        <w:widowControl w:val="0"/>
        <w:spacing w:before="90" w:after="0" w:line="242" w:lineRule="auto"/>
        <w:ind w:right="926"/>
        <w:jc w:val="both"/>
        <w:rPr>
          <w:rFonts w:ascii="Times New Roman" w:hAnsi="Times New Roman" w:eastAsia="Times New Roman" w:cs="Times New Roman"/>
          <w:sz w:val="24"/>
          <w:szCs w:val="24"/>
        </w:rPr>
      </w:pPr>
    </w:p>
    <w:p>
      <w:pPr>
        <w:widowControl w:val="0"/>
        <w:spacing w:before="90" w:after="0" w:line="242" w:lineRule="auto"/>
        <w:ind w:right="926"/>
        <w:jc w:val="both"/>
        <w:rPr>
          <w:rFonts w:ascii="Times New Roman" w:hAnsi="Times New Roman" w:eastAsia="Times New Roman" w:cs="Times New Roman"/>
          <w:sz w:val="24"/>
          <w:szCs w:val="24"/>
        </w:rPr>
        <w:sectPr>
          <w:pgSz w:w="11910" w:h="16840"/>
          <w:pgMar w:top="1580" w:right="780" w:bottom="1260" w:left="1640" w:header="0" w:footer="1061" w:gutter="0"/>
          <w:cols w:equalWidth="0" w:num="1">
            <w:col w:w="0"/>
          </w:cols>
        </w:sectPr>
      </w:pPr>
      <w:r>
        <w:rPr>
          <w:rFonts w:ascii="Times New Roman" w:hAnsi="Times New Roman" w:eastAsia="Times New Roman" w:cs="Times New Roman"/>
          <w:sz w:val="24"/>
          <w:szCs w:val="24"/>
          <w:rtl w:val="0"/>
        </w:rPr>
        <w:t xml:space="preserve">dengan polinom interpolasi derajat </w:t>
      </w:r>
      <w:r>
        <w:rPr>
          <w:rFonts w:ascii="Times New Roman" w:hAnsi="Times New Roman" w:eastAsia="Times New Roman" w:cs="Times New Roman"/>
          <w:i/>
          <w:sz w:val="24"/>
          <w:szCs w:val="24"/>
          <w:rtl w:val="0"/>
        </w:rPr>
        <w:t xml:space="preserve">n </w:t>
      </w:r>
      <w:r>
        <w:rPr>
          <w:rFonts w:ascii="Times New Roman" w:hAnsi="Times New Roman" w:eastAsia="Times New Roman" w:cs="Times New Roman"/>
          <w:sz w:val="24"/>
          <w:szCs w:val="24"/>
          <w:rtl w:val="0"/>
        </w:rPr>
        <w:t xml:space="preserve">di dalam selang [0, 2]. Sebagai contoh, jika </w:t>
      </w:r>
      <w:r>
        <w:rPr>
          <w:rFonts w:ascii="Times New Roman" w:hAnsi="Times New Roman" w:eastAsia="Times New Roman" w:cs="Times New Roman"/>
          <w:i/>
          <w:sz w:val="24"/>
          <w:szCs w:val="24"/>
          <w:rtl w:val="0"/>
        </w:rPr>
        <w:t xml:space="preserve">n </w:t>
      </w:r>
      <w:r>
        <w:rPr>
          <w:rFonts w:ascii="Times New Roman" w:hAnsi="Times New Roman" w:eastAsia="Times New Roman" w:cs="Times New Roman"/>
          <w:sz w:val="24"/>
          <w:szCs w:val="24"/>
          <w:rtl w:val="0"/>
        </w:rPr>
        <w:t xml:space="preserve">= 5, maka titik-titik </w:t>
      </w:r>
      <w:r>
        <w:rPr>
          <w:rFonts w:ascii="Times New Roman" w:hAnsi="Times New Roman" w:eastAsia="Times New Roman" w:cs="Times New Roman"/>
          <w:i/>
          <w:sz w:val="24"/>
          <w:szCs w:val="24"/>
          <w:rtl w:val="0"/>
        </w:rPr>
        <w:t xml:space="preserve">x </w:t>
      </w:r>
      <w:r>
        <w:rPr>
          <w:rFonts w:ascii="Times New Roman" w:hAnsi="Times New Roman" w:eastAsia="Times New Roman" w:cs="Times New Roman"/>
          <w:sz w:val="24"/>
          <w:szCs w:val="24"/>
          <w:rtl w:val="0"/>
        </w:rPr>
        <w:t xml:space="preserve">yang diambil di dalam selang [0, 2] berjarak </w:t>
      </w:r>
      <w:r>
        <w:rPr>
          <w:rFonts w:ascii="Times New Roman" w:hAnsi="Times New Roman" w:eastAsia="Times New Roman" w:cs="Times New Roman"/>
          <w:i/>
          <w:sz w:val="24"/>
          <w:szCs w:val="24"/>
          <w:rtl w:val="0"/>
        </w:rPr>
        <w:t xml:space="preserve">h </w:t>
      </w:r>
      <w:r>
        <w:rPr>
          <w:rFonts w:ascii="Times New Roman" w:hAnsi="Times New Roman" w:eastAsia="Times New Roman" w:cs="Times New Roman"/>
          <w:sz w:val="24"/>
          <w:szCs w:val="24"/>
          <w:rtl w:val="0"/>
        </w:rPr>
        <w:t>= (2 – 0)/5 = 0.4.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2" w:lineRule="auto"/>
        <w:ind w:left="0" w:right="92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464"/>
        </w:tabs>
        <w:spacing w:before="63" w:after="0" w:line="240" w:lineRule="auto"/>
        <w:ind w:left="463" w:right="0" w:hanging="30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Diberikan sekumpulan data sesuai pada tabel berikut ini.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both"/>
        <w:rPr>
          <w:rFonts w:ascii="Times New Roman" w:hAnsi="Times New Roman" w:eastAsia="Times New Roman" w:cs="Times New Roman"/>
          <w:b w:val="0"/>
          <w:i w:val="0"/>
          <w:smallCaps w:val="0"/>
          <w:strike w:val="0"/>
          <w:color w:val="000000"/>
          <w:sz w:val="17"/>
          <w:szCs w:val="17"/>
          <w:u w:val="none"/>
          <w:shd w:val="clear" w:fill="auto"/>
          <w:vertAlign w:val="baseline"/>
        </w:rPr>
      </w:pPr>
      <w:r>
        <w:drawing>
          <wp:anchor distT="0" distB="0" distL="0" distR="0" simplePos="0" relativeHeight="0" behindDoc="0" locked="0" layoutInCell="1" allowOverlap="1">
            <wp:simplePos x="0" y="0"/>
            <wp:positionH relativeFrom="column">
              <wp:posOffset>495300</wp:posOffset>
            </wp:positionH>
            <wp:positionV relativeFrom="paragraph">
              <wp:posOffset>151130</wp:posOffset>
            </wp:positionV>
            <wp:extent cx="5195570" cy="2172970"/>
            <wp:effectExtent l="0" t="0" r="0" b="0"/>
            <wp:wrapTopAndBottom/>
            <wp:docPr id="158" name="image17.jpg"/>
            <wp:cNvGraphicFramePr/>
            <a:graphic xmlns:a="http://schemas.openxmlformats.org/drawingml/2006/main">
              <a:graphicData uri="http://schemas.openxmlformats.org/drawingml/2006/picture">
                <pic:pic xmlns:pic="http://schemas.openxmlformats.org/drawingml/2006/picture">
                  <pic:nvPicPr>
                    <pic:cNvPr id="158" name="image17.jpg"/>
                    <pic:cNvPicPr preferRelativeResize="0"/>
                  </pic:nvPicPr>
                  <pic:blipFill>
                    <a:blip r:embed="rId37"/>
                    <a:srcRect/>
                    <a:stretch>
                      <a:fillRect/>
                    </a:stretch>
                  </pic:blipFill>
                  <pic:spPr>
                    <a:xfrm>
                      <a:off x="0" y="0"/>
                      <a:ext cx="5195492" cy="2173224"/>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spacing w:line="242" w:lineRule="auto"/>
        <w:ind w:left="520" w:right="1014"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Gunakan </w:t>
      </w:r>
      <w:r>
        <w:rPr>
          <w:rFonts w:ascii="Times New Roman" w:hAnsi="Times New Roman" w:eastAsia="Times New Roman" w:cs="Times New Roman"/>
          <w:i/>
          <w:sz w:val="24"/>
          <w:szCs w:val="24"/>
          <w:rtl w:val="0"/>
        </w:rPr>
        <w:t xml:space="preserve">Normal Estimation Equation for Multiple Linear Regression </w:t>
      </w:r>
      <w:r>
        <w:rPr>
          <w:rFonts w:ascii="Times New Roman" w:hAnsi="Times New Roman" w:eastAsia="Times New Roman" w:cs="Times New Roman"/>
          <w:sz w:val="24"/>
          <w:szCs w:val="24"/>
          <w:rtl w:val="0"/>
        </w:rPr>
        <w:t>untuk mendapatkan regresi linear berganda dari data pada tabel di atas, kemudian estimasi nilai Nitrous Oxide apabila Humidity bernilai 50%, temperatur 76</w:t>
      </w:r>
      <w:r>
        <w:rPr>
          <w:rFonts w:ascii="Times New Roman" w:hAnsi="Times New Roman" w:eastAsia="Times New Roman" w:cs="Times New Roman"/>
          <w:color w:val="4D5155"/>
          <w:sz w:val="21"/>
          <w:szCs w:val="21"/>
          <w:rtl w:val="0"/>
        </w:rPr>
        <w:t>°</w:t>
      </w:r>
      <w:r>
        <w:rPr>
          <w:rFonts w:ascii="Times New Roman" w:hAnsi="Times New Roman" w:eastAsia="Times New Roman" w:cs="Times New Roman"/>
          <w:sz w:val="24"/>
          <w:szCs w:val="24"/>
          <w:rtl w:val="0"/>
        </w:rPr>
        <w:t>F, dan tekanan udara sebesar 29.30.</w:t>
      </w:r>
    </w:p>
    <w:p>
      <w:pPr>
        <w:spacing w:before="230" w:line="242" w:lineRule="auto"/>
        <w:ind w:left="520" w:right="1015" w:firstLine="45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Dari data-data tersebut, apabila diterapkan </w:t>
      </w:r>
      <w:r>
        <w:rPr>
          <w:rFonts w:ascii="Times New Roman" w:hAnsi="Times New Roman" w:eastAsia="Times New Roman" w:cs="Times New Roman"/>
          <w:i/>
          <w:sz w:val="24"/>
          <w:szCs w:val="24"/>
          <w:rtl w:val="0"/>
        </w:rPr>
        <w:t>Normal Estimation Equation for Multiple Linear Regression</w:t>
      </w:r>
      <w:r>
        <w:rPr>
          <w:rFonts w:ascii="Times New Roman" w:hAnsi="Times New Roman" w:eastAsia="Times New Roman" w:cs="Times New Roman"/>
          <w:sz w:val="24"/>
          <w:szCs w:val="24"/>
          <w:rtl w:val="0"/>
        </w:rPr>
        <w:t>, maka diperoleh sistem persamaan linear sebagai berikut.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tabs>
          <w:tab w:val="left" w:pos="4573"/>
        </w:tabs>
        <w:spacing w:before="1"/>
        <w:ind w:left="5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vertAlign w:val="baseline"/>
          <w:rtl w:val="0"/>
        </w:rPr>
        <w:t>20b</w:t>
      </w:r>
      <w:r>
        <w:rPr>
          <w:rFonts w:ascii="Times New Roman" w:hAnsi="Times New Roman" w:eastAsia="Times New Roman" w:cs="Times New Roman"/>
          <w:sz w:val="16"/>
          <w:szCs w:val="16"/>
          <w:rtl w:val="0"/>
        </w:rPr>
        <w:t xml:space="preserve">0  </w:t>
      </w:r>
      <w:r>
        <w:rPr>
          <w:rFonts w:ascii="Times New Roman" w:hAnsi="Times New Roman" w:eastAsia="Times New Roman" w:cs="Times New Roman"/>
          <w:sz w:val="24"/>
          <w:szCs w:val="24"/>
          <w:vertAlign w:val="baseline"/>
          <w:rtl w:val="0"/>
        </w:rPr>
        <w:t>+ 863.1b</w:t>
      </w:r>
      <w:r>
        <w:rPr>
          <w:rFonts w:ascii="Times New Roman" w:hAnsi="Times New Roman" w:eastAsia="Times New Roman" w:cs="Times New Roman"/>
          <w:sz w:val="16"/>
          <w:szCs w:val="16"/>
          <w:rtl w:val="0"/>
        </w:rPr>
        <w:t xml:space="preserve">1  </w:t>
      </w:r>
      <w:r>
        <w:rPr>
          <w:rFonts w:ascii="Times New Roman" w:hAnsi="Times New Roman" w:eastAsia="Times New Roman" w:cs="Times New Roman"/>
          <w:sz w:val="24"/>
          <w:szCs w:val="24"/>
          <w:vertAlign w:val="baseline"/>
          <w:rtl w:val="0"/>
        </w:rPr>
        <w:t>+ 1530.4b</w:t>
      </w:r>
      <w:r>
        <w:rPr>
          <w:rFonts w:ascii="Times New Roman" w:hAnsi="Times New Roman" w:eastAsia="Times New Roman" w:cs="Times New Roman"/>
          <w:sz w:val="16"/>
          <w:szCs w:val="16"/>
          <w:rtl w:val="0"/>
        </w:rPr>
        <w:t xml:space="preserve">2 </w:t>
      </w:r>
      <w:r>
        <w:rPr>
          <w:rFonts w:ascii="Times New Roman" w:hAnsi="Times New Roman" w:eastAsia="Times New Roman" w:cs="Times New Roman"/>
          <w:sz w:val="24"/>
          <w:szCs w:val="24"/>
          <w:vertAlign w:val="baseline"/>
          <w:rtl w:val="0"/>
        </w:rPr>
        <w:t>+ 587.84b</w:t>
      </w:r>
      <w:r>
        <w:rPr>
          <w:rFonts w:ascii="Times New Roman" w:hAnsi="Times New Roman" w:eastAsia="Times New Roman" w:cs="Times New Roman"/>
          <w:sz w:val="16"/>
          <w:szCs w:val="16"/>
          <w:rtl w:val="0"/>
        </w:rPr>
        <w:t>3</w:t>
      </w:r>
      <w:r>
        <w:rPr>
          <w:rFonts w:ascii="Times New Roman" w:hAnsi="Times New Roman" w:eastAsia="Times New Roman" w:cs="Times New Roman"/>
          <w:sz w:val="16"/>
          <w:szCs w:val="16"/>
          <w:rtl w:val="0"/>
        </w:rPr>
        <w:tab/>
      </w:r>
      <w:r>
        <w:rPr>
          <w:rFonts w:ascii="Times New Roman" w:hAnsi="Times New Roman" w:eastAsia="Times New Roman" w:cs="Times New Roman"/>
          <w:sz w:val="24"/>
          <w:szCs w:val="24"/>
          <w:vertAlign w:val="baseline"/>
          <w:rtl w:val="0"/>
        </w:rPr>
        <w:t>= 19.42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863.1b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+ 54876.89b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+ 67000.09b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+ 25283.395b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3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779.477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1530.4b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+ 67000.09b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+ 117912.32b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+ 44976.867b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3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1483.437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587.84b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0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+ 25283.395b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+ 44976.867b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+ 17278.5086b</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3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571.1219</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Bab 5</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Kesimpulan, Saran, dan Refleksi</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Dari tugas besar Aljabar Linier dan Geometri, kami menjadi mengerti materi Sistem Persamaan Linier, Determinan, dan Aplikasinya, serta implementasi materi dalam program Java. Materi yang dicakup dalam Sistem Persamaaan Linier yaitu Metode eliminasi Gauss, Metode eliminasi Gauss-Jordan, Metode matriks balikan, dan Kaidah Cramer. Lalu untuk Determinan telah dipahami Metode Reduksi Baris dan Metode Ekspansi Kofaktor. Lalu untuk mencari Matriks Balikan kami memahami materi Metode Matriks Identitas dan Metode Matriks Kofaktor. Selain tiga materi tadi kami juga lebih paham mencari solusi dari permasalahan Interpolasi Polinom dan Regresi Linier Berganda. Sedikit saran untuk metode yang memakai eselon baris, mungkin dalam membentuk matriks eselon dapat ditambahkan fitur search elemen 1 lalu lakukan swap baris supaya hal ini mempermudah fungsi implementasinya. Hal yang dapat dipelajari dari mekanisme tugas besar ini adalah pelajari bagaimana cara Git Hub bekerja mulai dari fungsi dasar seperti git clone, pull, push, add, commit dll. Selain itu, pelajaran yang dapat diambil dari tugas besar ini adalah pelajari kembali bagaimana menginstall, meng-</w:t>
      </w:r>
      <w:r>
        <w:rPr>
          <w:rFonts w:ascii="Times New Roman" w:hAnsi="Times New Roman" w:eastAsia="Times New Roman" w:cs="Times New Roman"/>
          <w:i/>
          <w:sz w:val="24"/>
          <w:szCs w:val="24"/>
          <w:rtl w:val="0"/>
        </w:rPr>
        <w:t xml:space="preserve">compile, </w:t>
      </w:r>
      <w:r>
        <w:rPr>
          <w:rFonts w:ascii="Times New Roman" w:hAnsi="Times New Roman" w:eastAsia="Times New Roman" w:cs="Times New Roman"/>
          <w:sz w:val="24"/>
          <w:szCs w:val="24"/>
          <w:rtl w:val="0"/>
        </w:rPr>
        <w:t>dan menggunakan</w:t>
      </w:r>
      <w:r>
        <w:rPr>
          <w:rFonts w:ascii="Times New Roman" w:hAnsi="Times New Roman" w:eastAsia="Times New Roman" w:cs="Times New Roman"/>
          <w:i/>
          <w:sz w:val="24"/>
          <w:szCs w:val="24"/>
          <w:rtl w:val="0"/>
        </w:rPr>
        <w:t xml:space="preserve"> syntax – syntax</w:t>
      </w:r>
      <w:r>
        <w:rPr>
          <w:rFonts w:ascii="Times New Roman" w:hAnsi="Times New Roman" w:eastAsia="Times New Roman" w:cs="Times New Roman"/>
          <w:sz w:val="24"/>
          <w:szCs w:val="24"/>
          <w:rtl w:val="0"/>
        </w:rPr>
        <w:t xml:space="preserve"> dalam Java.</w:t>
      </w: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Daftar Referensi</w:t>
      </w:r>
    </w:p>
    <w:p>
      <w:pPr>
        <w:keepNext w:val="0"/>
        <w:keepLines w:val="0"/>
        <w:widowControl w:val="0"/>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"https://stackoverflow.com/" \h </w:instrText>
      </w:r>
      <w:r>
        <w:fldChar w:fldCharType="separate"/>
      </w:r>
      <w:r>
        <w:rPr>
          <w:rFonts w:ascii="Times New Roman" w:hAnsi="Times New Roman" w:eastAsia="Times New Roman" w:cs="Times New Roman"/>
          <w:b w:val="0"/>
          <w:i w:val="0"/>
          <w:smallCaps w:val="0"/>
          <w:strike w:val="0"/>
          <w:color w:val="0563C1"/>
          <w:sz w:val="24"/>
          <w:szCs w:val="24"/>
          <w:u w:val="single"/>
          <w:shd w:val="clear" w:fill="auto"/>
          <w:vertAlign w:val="baseline"/>
          <w:rtl w:val="0"/>
        </w:rPr>
        <w:t>https://stackoverflow.com/</w:t>
      </w:r>
      <w:r>
        <w:rPr>
          <w:rFonts w:ascii="Times New Roman" w:hAnsi="Times New Roman" w:eastAsia="Times New Roman" w:cs="Times New Roman"/>
          <w:b w:val="0"/>
          <w:i w:val="0"/>
          <w:smallCaps w:val="0"/>
          <w:strike w:val="0"/>
          <w:color w:val="0563C1"/>
          <w:sz w:val="24"/>
          <w:szCs w:val="24"/>
          <w:u w:val="single"/>
          <w:shd w:val="clear" w:fill="auto"/>
          <w:vertAlign w:val="baseline"/>
          <w:rtl w:val="0"/>
        </w:rPr>
        <w:fldChar w:fldCharType="end"/>
      </w:r>
    </w:p>
    <w:p>
      <w:pPr>
        <w:keepNext w:val="0"/>
        <w:keepLines w:val="0"/>
        <w:widowControl w:val="0"/>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"https://www.geeksforgeeks.org/java/?ref=leftbar" \h </w:instrText>
      </w:r>
      <w:r>
        <w:fldChar w:fldCharType="separate"/>
      </w:r>
      <w:r>
        <w:rPr>
          <w:rFonts w:ascii="Times New Roman" w:hAnsi="Times New Roman" w:eastAsia="Times New Roman" w:cs="Times New Roman"/>
          <w:b w:val="0"/>
          <w:i w:val="0"/>
          <w:smallCaps w:val="0"/>
          <w:strike w:val="0"/>
          <w:color w:val="0563C1"/>
          <w:sz w:val="24"/>
          <w:szCs w:val="24"/>
          <w:u w:val="single"/>
          <w:shd w:val="clear" w:fill="auto"/>
          <w:vertAlign w:val="baseline"/>
          <w:rtl w:val="0"/>
        </w:rPr>
        <w:t>https://www.geeksforgeeks.org/java/?ref=leftbar</w:t>
      </w:r>
      <w:r>
        <w:rPr>
          <w:rFonts w:ascii="Times New Roman" w:hAnsi="Times New Roman" w:eastAsia="Times New Roman" w:cs="Times New Roman"/>
          <w:b w:val="0"/>
          <w:i w:val="0"/>
          <w:smallCaps w:val="0"/>
          <w:strike w:val="0"/>
          <w:color w:val="0563C1"/>
          <w:sz w:val="24"/>
          <w:szCs w:val="24"/>
          <w:u w:val="single"/>
          <w:shd w:val="clear" w:fill="auto"/>
          <w:vertAlign w:val="baseline"/>
          <w:rtl w:val="0"/>
        </w:rPr>
        <w:fldChar w:fldCharType="end"/>
      </w:r>
    </w:p>
    <w:p>
      <w:pPr>
        <w:keepNext w:val="0"/>
        <w:keepLines w:val="0"/>
        <w:widowControl w:val="0"/>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"https://beginnersbook.com/java-tutorial-for-beginners-with-examples/" \h </w:instrText>
      </w:r>
      <w:r>
        <w:fldChar w:fldCharType="separate"/>
      </w:r>
      <w:r>
        <w:rPr>
          <w:rFonts w:ascii="Times New Roman" w:hAnsi="Times New Roman" w:eastAsia="Times New Roman" w:cs="Times New Roman"/>
          <w:b w:val="0"/>
          <w:i w:val="0"/>
          <w:smallCaps w:val="0"/>
          <w:strike w:val="0"/>
          <w:color w:val="0563C1"/>
          <w:sz w:val="24"/>
          <w:szCs w:val="24"/>
          <w:u w:val="single"/>
          <w:shd w:val="clear" w:fill="auto"/>
          <w:vertAlign w:val="baseline"/>
          <w:rtl w:val="0"/>
        </w:rPr>
        <w:t>https://beginnersbook.com/java-tutorial-for-beginners-with-examples/</w:t>
      </w:r>
      <w:r>
        <w:rPr>
          <w:rFonts w:ascii="Times New Roman" w:hAnsi="Times New Roman" w:eastAsia="Times New Roman" w:cs="Times New Roman"/>
          <w:b w:val="0"/>
          <w:i w:val="0"/>
          <w:smallCaps w:val="0"/>
          <w:strike w:val="0"/>
          <w:color w:val="0563C1"/>
          <w:sz w:val="24"/>
          <w:szCs w:val="24"/>
          <w:u w:val="single"/>
          <w:shd w:val="clear" w:fill="auto"/>
          <w:vertAlign w:val="baseline"/>
          <w:rtl w:val="0"/>
        </w:rPr>
        <w:fldChar w:fldCharType="end"/>
      </w:r>
    </w:p>
    <w:p>
      <w:pPr>
        <w:keepNext w:val="0"/>
        <w:keepLines w:val="0"/>
        <w:widowControl w:val="0"/>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"https://www.profematika.com/" \h </w:instrText>
      </w:r>
      <w:r>
        <w:fldChar w:fldCharType="separate"/>
      </w:r>
      <w:r>
        <w:rPr>
          <w:rFonts w:ascii="Times New Roman" w:hAnsi="Times New Roman" w:eastAsia="Times New Roman" w:cs="Times New Roman"/>
          <w:color w:val="1155CC"/>
          <w:sz w:val="24"/>
          <w:szCs w:val="24"/>
          <w:u w:val="single"/>
          <w:rtl w:val="0"/>
        </w:rPr>
        <w:t>https://www.profematika.com/</w:t>
      </w:r>
      <w:r>
        <w:rPr>
          <w:rFonts w:ascii="Times New Roman" w:hAnsi="Times New Roman" w:eastAsia="Times New Roman" w:cs="Times New Roman"/>
          <w:color w:val="1155CC"/>
          <w:sz w:val="24"/>
          <w:szCs w:val="24"/>
          <w:u w:val="single"/>
          <w:rtl w:val="0"/>
        </w:rPr>
        <w:fldChar w:fldCharType="end"/>
      </w:r>
    </w:p>
    <w:p>
      <w:pPr>
        <w:keepNext w:val="0"/>
        <w:keepLines w:val="0"/>
        <w:widowControl w:val="0"/>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http://informatika.stei.itb.ac.id/~rinaldi.munir/AljabarGeometri/2020-2021/</w:t>
      </w:r>
    </w:p>
    <w:p>
      <w:pPr>
        <w:rPr>
          <w:rFonts w:ascii="Times New Roman" w:hAnsi="Times New Roman" w:eastAsia="Times New Roman" w:cs="Times New Roman"/>
          <w:sz w:val="24"/>
          <w:szCs w:val="24"/>
        </w:rPr>
      </w:pPr>
    </w:p>
    <w:sectPr>
      <w:pgSz w:w="11910" w:h="16840"/>
      <w:pgMar w:top="1440" w:right="1440" w:bottom="1440" w:left="1440" w:header="708" w:footer="708"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 xml:space="preserve">Tugas Besar I -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IF2123 - A</w:t>
    </w:r>
    <w:r>
      <w:rPr>
        <w:rFonts w:ascii="Times New Roman" w:hAnsi="Times New Roman" w:eastAsia="Times New Roman" w:cs="Times New Roman"/>
        <w:sz w:val="24"/>
        <w:szCs w:val="24"/>
        <w:rtl w:val="0"/>
      </w:rPr>
      <w:t>ljabar Linear dan Geometri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rPr>
        <w:rFonts w:ascii="Times New Roman" w:hAnsi="Times New Roman" w:eastAsia="Times New Roman" w:cs="Times New Roman"/>
        <w:sz w:val="24"/>
        <w:szCs w:val="24"/>
      </w:rPr>
    </w:pPr>
  </w:p>
  <w:p>
    <w:pPr>
      <w:tabs>
        <w:tab w:val="center" w:pos="4513"/>
        <w:tab w:val="right" w:pos="9026"/>
      </w:tabs>
      <w:spacing w:after="0" w:line="240" w:lineRule="auto"/>
    </w:pPr>
    <w:r>
      <w:rPr>
        <w:rFonts w:ascii="Times New Roman" w:hAnsi="Times New Roman" w:eastAsia="Times New Roman" w:cs="Times New Roman"/>
        <w:sz w:val="24"/>
        <w:szCs w:val="24"/>
        <w:rtl w:val="0"/>
      </w:rPr>
      <w:t>Tugas Besar I - IF2123 - Aljabar Linear dan Geometri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BBC93"/>
    <w:multiLevelType w:val="singleLevel"/>
    <w:tmpl w:val="900BB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39341B"/>
    <w:multiLevelType w:val="multilevel"/>
    <w:tmpl w:val="9239341B"/>
    <w:lvl w:ilvl="0" w:tentative="0">
      <w:start w:val="2"/>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9C8AC8EF"/>
    <w:multiLevelType w:val="multilevel"/>
    <w:tmpl w:val="9C8AC8EF"/>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B5E306ED"/>
    <w:multiLevelType w:val="multilevel"/>
    <w:tmpl w:val="B5E306ED"/>
    <w:lvl w:ilvl="0" w:tentative="0">
      <w:start w:val="1"/>
      <w:numFmt w:val="decimal"/>
      <w:lvlText w:val="%1."/>
      <w:lvlJc w:val="left"/>
      <w:pPr>
        <w:ind w:left="521" w:hanging="361"/>
      </w:pPr>
    </w:lvl>
    <w:lvl w:ilvl="1" w:tentative="0">
      <w:start w:val="1"/>
      <w:numFmt w:val="decimal"/>
      <w:lvlText w:val="%2."/>
      <w:lvlJc w:val="left"/>
      <w:pPr>
        <w:ind w:left="881" w:hanging="360"/>
      </w:pPr>
      <w:rPr>
        <w:rFonts w:ascii="Times New Roman" w:hAnsi="Times New Roman" w:eastAsia="Times New Roman" w:cs="Times New Roman"/>
        <w:sz w:val="24"/>
        <w:szCs w:val="24"/>
      </w:rPr>
    </w:lvl>
    <w:lvl w:ilvl="2" w:tentative="0">
      <w:start w:val="1"/>
      <w:numFmt w:val="bullet"/>
      <w:lvlText w:val="•"/>
      <w:lvlJc w:val="left"/>
      <w:pPr>
        <w:ind w:left="1836" w:hanging="360"/>
      </w:pPr>
    </w:lvl>
    <w:lvl w:ilvl="3" w:tentative="0">
      <w:start w:val="1"/>
      <w:numFmt w:val="bullet"/>
      <w:lvlText w:val="•"/>
      <w:lvlJc w:val="left"/>
      <w:pPr>
        <w:ind w:left="2793" w:hanging="360"/>
      </w:pPr>
    </w:lvl>
    <w:lvl w:ilvl="4" w:tentative="0">
      <w:start w:val="1"/>
      <w:numFmt w:val="bullet"/>
      <w:lvlText w:val="•"/>
      <w:lvlJc w:val="left"/>
      <w:pPr>
        <w:ind w:left="3749" w:hanging="360"/>
      </w:pPr>
    </w:lvl>
    <w:lvl w:ilvl="5" w:tentative="0">
      <w:start w:val="1"/>
      <w:numFmt w:val="bullet"/>
      <w:lvlText w:val="•"/>
      <w:lvlJc w:val="left"/>
      <w:pPr>
        <w:ind w:left="4706" w:hanging="360"/>
      </w:pPr>
    </w:lvl>
    <w:lvl w:ilvl="6" w:tentative="0">
      <w:start w:val="1"/>
      <w:numFmt w:val="bullet"/>
      <w:lvlText w:val="•"/>
      <w:lvlJc w:val="left"/>
      <w:pPr>
        <w:ind w:left="5662" w:hanging="360"/>
      </w:pPr>
    </w:lvl>
    <w:lvl w:ilvl="7" w:tentative="0">
      <w:start w:val="1"/>
      <w:numFmt w:val="bullet"/>
      <w:lvlText w:val="•"/>
      <w:lvlJc w:val="left"/>
      <w:pPr>
        <w:ind w:left="6619" w:hanging="360"/>
      </w:pPr>
    </w:lvl>
    <w:lvl w:ilvl="8" w:tentative="0">
      <w:start w:val="1"/>
      <w:numFmt w:val="bullet"/>
      <w:lvlText w:val="•"/>
      <w:lvlJc w:val="left"/>
      <w:pPr>
        <w:ind w:left="7575" w:hanging="360"/>
      </w:pPr>
    </w:lvl>
  </w:abstractNum>
  <w:abstractNum w:abstractNumId="4">
    <w:nsid w:val="BF205925"/>
    <w:multiLevelType w:val="multilevel"/>
    <w:tmpl w:val="BF205925"/>
    <w:lvl w:ilvl="0" w:tentative="0">
      <w:start w:val="1"/>
      <w:numFmt w:val="decimal"/>
      <w:lvlText w:val="%1."/>
      <w:lvlJc w:val="left"/>
      <w:pPr>
        <w:ind w:left="1961" w:hanging="360"/>
      </w:pPr>
      <w:rPr>
        <w:rFonts w:ascii="Courier New" w:hAnsi="Courier New" w:eastAsia="Courier New" w:cs="Courier New"/>
        <w:sz w:val="24"/>
        <w:szCs w:val="24"/>
      </w:rPr>
    </w:lvl>
    <w:lvl w:ilvl="1" w:tentative="0">
      <w:start w:val="1"/>
      <w:numFmt w:val="bullet"/>
      <w:lvlText w:val="•"/>
      <w:lvlJc w:val="left"/>
      <w:pPr>
        <w:ind w:left="2712" w:hanging="360"/>
      </w:pPr>
    </w:lvl>
    <w:lvl w:ilvl="2" w:tentative="0">
      <w:start w:val="1"/>
      <w:numFmt w:val="bullet"/>
      <w:lvlText w:val="•"/>
      <w:lvlJc w:val="left"/>
      <w:pPr>
        <w:ind w:left="3465" w:hanging="360"/>
      </w:pPr>
    </w:lvl>
    <w:lvl w:ilvl="3" w:tentative="0">
      <w:start w:val="1"/>
      <w:numFmt w:val="bullet"/>
      <w:lvlText w:val="•"/>
      <w:lvlJc w:val="left"/>
      <w:pPr>
        <w:ind w:left="4218" w:hanging="360"/>
      </w:pPr>
    </w:lvl>
    <w:lvl w:ilvl="4" w:tentative="0">
      <w:start w:val="1"/>
      <w:numFmt w:val="bullet"/>
      <w:lvlText w:val="•"/>
      <w:lvlJc w:val="left"/>
      <w:pPr>
        <w:ind w:left="4971" w:hanging="360"/>
      </w:pPr>
    </w:lvl>
    <w:lvl w:ilvl="5" w:tentative="0">
      <w:start w:val="1"/>
      <w:numFmt w:val="bullet"/>
      <w:lvlText w:val="•"/>
      <w:lvlJc w:val="left"/>
      <w:pPr>
        <w:ind w:left="5724" w:hanging="360"/>
      </w:pPr>
    </w:lvl>
    <w:lvl w:ilvl="6" w:tentative="0">
      <w:start w:val="1"/>
      <w:numFmt w:val="bullet"/>
      <w:lvlText w:val="•"/>
      <w:lvlJc w:val="left"/>
      <w:pPr>
        <w:ind w:left="6477" w:hanging="360"/>
      </w:pPr>
    </w:lvl>
    <w:lvl w:ilvl="7" w:tentative="0">
      <w:start w:val="1"/>
      <w:numFmt w:val="bullet"/>
      <w:lvlText w:val="•"/>
      <w:lvlJc w:val="left"/>
      <w:pPr>
        <w:ind w:left="7230" w:hanging="360"/>
      </w:pPr>
    </w:lvl>
    <w:lvl w:ilvl="8" w:tentative="0">
      <w:start w:val="1"/>
      <w:numFmt w:val="bullet"/>
      <w:lvlText w:val="•"/>
      <w:lvlJc w:val="left"/>
      <w:pPr>
        <w:ind w:left="7983" w:hanging="360"/>
      </w:pPr>
    </w:lvl>
  </w:abstractNum>
  <w:abstractNum w:abstractNumId="5">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CF092B84"/>
    <w:multiLevelType w:val="multilevel"/>
    <w:tmpl w:val="CF092B84"/>
    <w:lvl w:ilvl="0" w:tentative="0">
      <w:start w:val="1"/>
      <w:numFmt w:val="decimal"/>
      <w:lvlText w:val="%1."/>
      <w:lvlJc w:val="left"/>
      <w:pPr>
        <w:ind w:left="881" w:hanging="360"/>
      </w:pPr>
      <w:rPr>
        <w:rFonts w:ascii="Times New Roman" w:hAnsi="Times New Roman" w:eastAsia="Times New Roman" w:cs="Times New Roman"/>
        <w:sz w:val="24"/>
        <w:szCs w:val="24"/>
      </w:rPr>
    </w:lvl>
    <w:lvl w:ilvl="1" w:tentative="0">
      <w:start w:val="1"/>
      <w:numFmt w:val="bullet"/>
      <w:lvlText w:val="•"/>
      <w:lvlJc w:val="left"/>
      <w:pPr>
        <w:ind w:left="1740" w:hanging="360"/>
      </w:pPr>
    </w:lvl>
    <w:lvl w:ilvl="2" w:tentative="0">
      <w:start w:val="1"/>
      <w:numFmt w:val="bullet"/>
      <w:lvlText w:val="•"/>
      <w:lvlJc w:val="left"/>
      <w:pPr>
        <w:ind w:left="2601" w:hanging="360"/>
      </w:pPr>
    </w:lvl>
    <w:lvl w:ilvl="3" w:tentative="0">
      <w:start w:val="1"/>
      <w:numFmt w:val="bullet"/>
      <w:lvlText w:val="•"/>
      <w:lvlJc w:val="left"/>
      <w:pPr>
        <w:ind w:left="3462" w:hanging="360"/>
      </w:pPr>
    </w:lvl>
    <w:lvl w:ilvl="4" w:tentative="0">
      <w:start w:val="1"/>
      <w:numFmt w:val="bullet"/>
      <w:lvlText w:val="•"/>
      <w:lvlJc w:val="left"/>
      <w:pPr>
        <w:ind w:left="4323" w:hanging="360"/>
      </w:pPr>
    </w:lvl>
    <w:lvl w:ilvl="5" w:tentative="0">
      <w:start w:val="1"/>
      <w:numFmt w:val="bullet"/>
      <w:lvlText w:val="•"/>
      <w:lvlJc w:val="left"/>
      <w:pPr>
        <w:ind w:left="5184" w:hanging="360"/>
      </w:pPr>
    </w:lvl>
    <w:lvl w:ilvl="6" w:tentative="0">
      <w:start w:val="1"/>
      <w:numFmt w:val="bullet"/>
      <w:lvlText w:val="•"/>
      <w:lvlJc w:val="left"/>
      <w:pPr>
        <w:ind w:left="6045" w:hanging="360"/>
      </w:pPr>
    </w:lvl>
    <w:lvl w:ilvl="7" w:tentative="0">
      <w:start w:val="1"/>
      <w:numFmt w:val="bullet"/>
      <w:lvlText w:val="•"/>
      <w:lvlJc w:val="left"/>
      <w:pPr>
        <w:ind w:left="6906" w:hanging="360"/>
      </w:pPr>
    </w:lvl>
    <w:lvl w:ilvl="8" w:tentative="0">
      <w:start w:val="1"/>
      <w:numFmt w:val="bullet"/>
      <w:lvlText w:val="•"/>
      <w:lvlJc w:val="left"/>
      <w:pPr>
        <w:ind w:left="7767" w:hanging="360"/>
      </w:pPr>
    </w:lvl>
  </w:abstractNum>
  <w:abstractNum w:abstractNumId="7">
    <w:nsid w:val="D7F9FE59"/>
    <w:multiLevelType w:val="multilevel"/>
    <w:tmpl w:val="D7F9FE59"/>
    <w:lvl w:ilvl="0" w:tentative="0">
      <w:start w:val="1"/>
      <w:numFmt w:val="decimal"/>
      <w:lvlText w:val="%1."/>
      <w:lvlJc w:val="left"/>
      <w:pPr>
        <w:ind w:left="521" w:hanging="284"/>
      </w:pPr>
      <w:rPr>
        <w:rFonts w:ascii="Times New Roman" w:hAnsi="Times New Roman" w:eastAsia="Times New Roman" w:cs="Times New Roman"/>
        <w:sz w:val="24"/>
        <w:szCs w:val="24"/>
      </w:rPr>
    </w:lvl>
    <w:lvl w:ilvl="1" w:tentative="0">
      <w:start w:val="1"/>
      <w:numFmt w:val="lowerLetter"/>
      <w:lvlText w:val="(%2)"/>
      <w:lvlJc w:val="left"/>
      <w:pPr>
        <w:ind w:left="6033" w:hanging="3865"/>
      </w:pPr>
      <w:rPr>
        <w:rFonts w:ascii="Times New Roman" w:hAnsi="Times New Roman" w:eastAsia="Times New Roman" w:cs="Times New Roman"/>
        <w:sz w:val="20"/>
        <w:szCs w:val="20"/>
        <w:vertAlign w:val="baseline"/>
      </w:rPr>
    </w:lvl>
    <w:lvl w:ilvl="2" w:tentative="0">
      <w:start w:val="1"/>
      <w:numFmt w:val="bullet"/>
      <w:lvlText w:val="•"/>
      <w:lvlJc w:val="left"/>
      <w:pPr>
        <w:ind w:left="6423" w:hanging="3865"/>
      </w:pPr>
    </w:lvl>
    <w:lvl w:ilvl="3" w:tentative="0">
      <w:start w:val="1"/>
      <w:numFmt w:val="bullet"/>
      <w:lvlText w:val="•"/>
      <w:lvlJc w:val="left"/>
      <w:pPr>
        <w:ind w:left="6806" w:hanging="3865"/>
      </w:pPr>
    </w:lvl>
    <w:lvl w:ilvl="4" w:tentative="0">
      <w:start w:val="1"/>
      <w:numFmt w:val="bullet"/>
      <w:lvlText w:val="•"/>
      <w:lvlJc w:val="left"/>
      <w:pPr>
        <w:ind w:left="7189" w:hanging="3865"/>
      </w:pPr>
    </w:lvl>
    <w:lvl w:ilvl="5" w:tentative="0">
      <w:start w:val="1"/>
      <w:numFmt w:val="bullet"/>
      <w:lvlText w:val="•"/>
      <w:lvlJc w:val="left"/>
      <w:pPr>
        <w:ind w:left="7572" w:hanging="3864"/>
      </w:pPr>
    </w:lvl>
    <w:lvl w:ilvl="6" w:tentative="0">
      <w:start w:val="1"/>
      <w:numFmt w:val="bullet"/>
      <w:lvlText w:val="•"/>
      <w:lvlJc w:val="left"/>
      <w:pPr>
        <w:ind w:left="7956" w:hanging="3865"/>
      </w:pPr>
    </w:lvl>
    <w:lvl w:ilvl="7" w:tentative="0">
      <w:start w:val="1"/>
      <w:numFmt w:val="bullet"/>
      <w:lvlText w:val="•"/>
      <w:lvlJc w:val="left"/>
      <w:pPr>
        <w:ind w:left="8339" w:hanging="3865"/>
      </w:pPr>
    </w:lvl>
    <w:lvl w:ilvl="8" w:tentative="0">
      <w:start w:val="1"/>
      <w:numFmt w:val="bullet"/>
      <w:lvlText w:val="•"/>
      <w:lvlJc w:val="left"/>
      <w:pPr>
        <w:ind w:left="8722" w:hanging="3865"/>
      </w:pPr>
    </w:lvl>
  </w:abstractNum>
  <w:abstractNum w:abstractNumId="8">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053208E"/>
    <w:multiLevelType w:val="multilevel"/>
    <w:tmpl w:val="0053208E"/>
    <w:lvl w:ilvl="0" w:tentative="0">
      <w:start w:val="1"/>
      <w:numFmt w:val="upperRoman"/>
      <w:lvlText w:val="%1."/>
      <w:lvlJc w:val="left"/>
      <w:pPr>
        <w:ind w:left="1211" w:hanging="361"/>
      </w:pPr>
      <w:rPr>
        <w:rFonts w:ascii="Times New Roman" w:hAnsi="Times New Roman" w:eastAsia="Times New Roman" w:cs="Times New Roman"/>
        <w:b/>
        <w:sz w:val="24"/>
        <w:szCs w:val="24"/>
      </w:rPr>
    </w:lvl>
    <w:lvl w:ilvl="1" w:tentative="0">
      <w:start w:val="1"/>
      <w:numFmt w:val="decimal"/>
      <w:lvlText w:val="%2."/>
      <w:lvlJc w:val="left"/>
      <w:pPr>
        <w:ind w:left="881" w:hanging="360"/>
      </w:pPr>
      <w:rPr>
        <w:rFonts w:ascii="Times New Roman" w:hAnsi="Times New Roman" w:eastAsia="Times New Roman" w:cs="Times New Roman"/>
        <w:sz w:val="24"/>
        <w:szCs w:val="24"/>
      </w:rPr>
    </w:lvl>
    <w:lvl w:ilvl="2" w:tentative="0">
      <w:start w:val="1"/>
      <w:numFmt w:val="bullet"/>
      <w:lvlText w:val="•"/>
      <w:lvlJc w:val="left"/>
      <w:pPr>
        <w:ind w:left="1836" w:hanging="360"/>
      </w:pPr>
    </w:lvl>
    <w:lvl w:ilvl="3" w:tentative="0">
      <w:start w:val="1"/>
      <w:numFmt w:val="bullet"/>
      <w:lvlText w:val="•"/>
      <w:lvlJc w:val="left"/>
      <w:pPr>
        <w:ind w:left="2793" w:hanging="360"/>
      </w:pPr>
    </w:lvl>
    <w:lvl w:ilvl="4" w:tentative="0">
      <w:start w:val="1"/>
      <w:numFmt w:val="bullet"/>
      <w:lvlText w:val="•"/>
      <w:lvlJc w:val="left"/>
      <w:pPr>
        <w:ind w:left="3749" w:hanging="360"/>
      </w:pPr>
    </w:lvl>
    <w:lvl w:ilvl="5" w:tentative="0">
      <w:start w:val="1"/>
      <w:numFmt w:val="bullet"/>
      <w:lvlText w:val="•"/>
      <w:lvlJc w:val="left"/>
      <w:pPr>
        <w:ind w:left="4706" w:hanging="360"/>
      </w:pPr>
    </w:lvl>
    <w:lvl w:ilvl="6" w:tentative="0">
      <w:start w:val="1"/>
      <w:numFmt w:val="bullet"/>
      <w:lvlText w:val="•"/>
      <w:lvlJc w:val="left"/>
      <w:pPr>
        <w:ind w:left="5662" w:hanging="360"/>
      </w:pPr>
    </w:lvl>
    <w:lvl w:ilvl="7" w:tentative="0">
      <w:start w:val="1"/>
      <w:numFmt w:val="bullet"/>
      <w:lvlText w:val="•"/>
      <w:lvlJc w:val="left"/>
      <w:pPr>
        <w:ind w:left="6619" w:hanging="360"/>
      </w:pPr>
    </w:lvl>
    <w:lvl w:ilvl="8" w:tentative="0">
      <w:start w:val="1"/>
      <w:numFmt w:val="bullet"/>
      <w:lvlText w:val="•"/>
      <w:lvlJc w:val="left"/>
      <w:pPr>
        <w:ind w:left="7575" w:hanging="360"/>
      </w:pPr>
    </w:lvl>
  </w:abstractNum>
  <w:abstractNum w:abstractNumId="11">
    <w:nsid w:val="0248C179"/>
    <w:multiLevelType w:val="multilevel"/>
    <w:tmpl w:val="0248C179"/>
    <w:lvl w:ilvl="0" w:tentative="0">
      <w:start w:val="1"/>
      <w:numFmt w:val="decimal"/>
      <w:lvlText w:val="%1."/>
      <w:lvlJc w:val="left"/>
      <w:pPr>
        <w:ind w:left="521" w:hanging="361"/>
      </w:pPr>
      <w:rPr>
        <w:rFonts w:ascii="Times New Roman" w:hAnsi="Times New Roman" w:eastAsia="Times New Roman" w:cs="Times New Roman"/>
        <w:sz w:val="24"/>
        <w:szCs w:val="24"/>
      </w:rPr>
    </w:lvl>
    <w:lvl w:ilvl="1" w:tentative="0">
      <w:start w:val="1"/>
      <w:numFmt w:val="bullet"/>
      <w:lvlText w:val="•"/>
      <w:lvlJc w:val="left"/>
      <w:pPr>
        <w:ind w:left="1416" w:hanging="361"/>
      </w:pPr>
    </w:lvl>
    <w:lvl w:ilvl="2" w:tentative="0">
      <w:start w:val="1"/>
      <w:numFmt w:val="bullet"/>
      <w:lvlText w:val="•"/>
      <w:lvlJc w:val="left"/>
      <w:pPr>
        <w:ind w:left="2313" w:hanging="360"/>
      </w:pPr>
    </w:lvl>
    <w:lvl w:ilvl="3" w:tentative="0">
      <w:start w:val="1"/>
      <w:numFmt w:val="bullet"/>
      <w:lvlText w:val="•"/>
      <w:lvlJc w:val="left"/>
      <w:pPr>
        <w:ind w:left="3210" w:hanging="361"/>
      </w:pPr>
    </w:lvl>
    <w:lvl w:ilvl="4" w:tentative="0">
      <w:start w:val="1"/>
      <w:numFmt w:val="bullet"/>
      <w:lvlText w:val="•"/>
      <w:lvlJc w:val="left"/>
      <w:pPr>
        <w:ind w:left="4107" w:hanging="361"/>
      </w:pPr>
    </w:lvl>
    <w:lvl w:ilvl="5" w:tentative="0">
      <w:start w:val="1"/>
      <w:numFmt w:val="bullet"/>
      <w:lvlText w:val="•"/>
      <w:lvlJc w:val="left"/>
      <w:pPr>
        <w:ind w:left="5004" w:hanging="361"/>
      </w:pPr>
    </w:lvl>
    <w:lvl w:ilvl="6" w:tentative="0">
      <w:start w:val="1"/>
      <w:numFmt w:val="bullet"/>
      <w:lvlText w:val="•"/>
      <w:lvlJc w:val="left"/>
      <w:pPr>
        <w:ind w:left="5901" w:hanging="361"/>
      </w:pPr>
    </w:lvl>
    <w:lvl w:ilvl="7" w:tentative="0">
      <w:start w:val="1"/>
      <w:numFmt w:val="bullet"/>
      <w:lvlText w:val="•"/>
      <w:lvlJc w:val="left"/>
      <w:pPr>
        <w:ind w:left="6798" w:hanging="361"/>
      </w:pPr>
    </w:lvl>
    <w:lvl w:ilvl="8" w:tentative="0">
      <w:start w:val="1"/>
      <w:numFmt w:val="bullet"/>
      <w:lvlText w:val="•"/>
      <w:lvlJc w:val="left"/>
      <w:pPr>
        <w:ind w:left="7695" w:hanging="361"/>
      </w:pPr>
    </w:lvl>
  </w:abstractNum>
  <w:abstractNum w:abstractNumId="12">
    <w:nsid w:val="03D62ECE"/>
    <w:multiLevelType w:val="multilevel"/>
    <w:tmpl w:val="03D62ECE"/>
    <w:lvl w:ilvl="0" w:tentative="0">
      <w:start w:val="1"/>
      <w:numFmt w:val="lowerLetter"/>
      <w:lvlText w:val="%1)"/>
      <w:lvlJc w:val="left"/>
      <w:pPr>
        <w:ind w:left="881" w:hanging="360"/>
      </w:pPr>
      <w:rPr>
        <w:rFonts w:ascii="Times New Roman" w:hAnsi="Times New Roman" w:eastAsia="Times New Roman" w:cs="Times New Roman"/>
        <w:sz w:val="24"/>
        <w:szCs w:val="24"/>
      </w:rPr>
    </w:lvl>
    <w:lvl w:ilvl="1" w:tentative="0">
      <w:start w:val="1"/>
      <w:numFmt w:val="bullet"/>
      <w:lvlText w:val="•"/>
      <w:lvlJc w:val="left"/>
      <w:pPr>
        <w:ind w:left="1740" w:hanging="360"/>
      </w:pPr>
    </w:lvl>
    <w:lvl w:ilvl="2" w:tentative="0">
      <w:start w:val="1"/>
      <w:numFmt w:val="bullet"/>
      <w:lvlText w:val="•"/>
      <w:lvlJc w:val="left"/>
      <w:pPr>
        <w:ind w:left="2601" w:hanging="360"/>
      </w:pPr>
    </w:lvl>
    <w:lvl w:ilvl="3" w:tentative="0">
      <w:start w:val="1"/>
      <w:numFmt w:val="bullet"/>
      <w:lvlText w:val="•"/>
      <w:lvlJc w:val="left"/>
      <w:pPr>
        <w:ind w:left="3462" w:hanging="360"/>
      </w:pPr>
    </w:lvl>
    <w:lvl w:ilvl="4" w:tentative="0">
      <w:start w:val="1"/>
      <w:numFmt w:val="bullet"/>
      <w:lvlText w:val="•"/>
      <w:lvlJc w:val="left"/>
      <w:pPr>
        <w:ind w:left="4323" w:hanging="360"/>
      </w:pPr>
    </w:lvl>
    <w:lvl w:ilvl="5" w:tentative="0">
      <w:start w:val="1"/>
      <w:numFmt w:val="bullet"/>
      <w:lvlText w:val="•"/>
      <w:lvlJc w:val="left"/>
      <w:pPr>
        <w:ind w:left="5184" w:hanging="360"/>
      </w:pPr>
    </w:lvl>
    <w:lvl w:ilvl="6" w:tentative="0">
      <w:start w:val="1"/>
      <w:numFmt w:val="bullet"/>
      <w:lvlText w:val="•"/>
      <w:lvlJc w:val="left"/>
      <w:pPr>
        <w:ind w:left="6045" w:hanging="360"/>
      </w:pPr>
    </w:lvl>
    <w:lvl w:ilvl="7" w:tentative="0">
      <w:start w:val="1"/>
      <w:numFmt w:val="bullet"/>
      <w:lvlText w:val="•"/>
      <w:lvlJc w:val="left"/>
      <w:pPr>
        <w:ind w:left="6906" w:hanging="360"/>
      </w:pPr>
    </w:lvl>
    <w:lvl w:ilvl="8" w:tentative="0">
      <w:start w:val="1"/>
      <w:numFmt w:val="bullet"/>
      <w:lvlText w:val="•"/>
      <w:lvlJc w:val="left"/>
      <w:pPr>
        <w:ind w:left="7767" w:hanging="360"/>
      </w:pPr>
    </w:lvl>
  </w:abstractNum>
  <w:abstractNum w:abstractNumId="13">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5B654F3"/>
    <w:multiLevelType w:val="multilevel"/>
    <w:tmpl w:val="25B654F3"/>
    <w:lvl w:ilvl="0" w:tentative="0">
      <w:start w:val="5"/>
      <w:numFmt w:val="lowerLetter"/>
      <w:lvlText w:val="%1)"/>
      <w:lvlJc w:val="left"/>
      <w:pPr>
        <w:ind w:left="881" w:hanging="360"/>
      </w:pPr>
      <w:rPr>
        <w:rFonts w:ascii="Times New Roman" w:hAnsi="Times New Roman" w:eastAsia="Times New Roman" w:cs="Times New Roman"/>
        <w:sz w:val="24"/>
        <w:szCs w:val="24"/>
      </w:rPr>
    </w:lvl>
    <w:lvl w:ilvl="1" w:tentative="0">
      <w:start w:val="50"/>
      <w:numFmt w:val="lowerRoman"/>
      <w:lvlText w:val="%2."/>
      <w:lvlJc w:val="left"/>
      <w:pPr>
        <w:ind w:left="1634" w:hanging="754"/>
      </w:pPr>
      <w:rPr>
        <w:rFonts w:ascii="Times New Roman" w:hAnsi="Times New Roman" w:eastAsia="Times New Roman" w:cs="Times New Roman"/>
        <w:sz w:val="24"/>
        <w:szCs w:val="24"/>
      </w:rPr>
    </w:lvl>
    <w:lvl w:ilvl="2" w:tentative="0">
      <w:start w:val="1"/>
      <w:numFmt w:val="bullet"/>
      <w:lvlText w:val="●"/>
      <w:lvlJc w:val="left"/>
      <w:pPr>
        <w:ind w:left="1601" w:hanging="361"/>
      </w:pPr>
      <w:rPr>
        <w:rFonts w:ascii="Times New Roman" w:hAnsi="Times New Roman" w:eastAsia="Times New Roman" w:cs="Times New Roman"/>
        <w:sz w:val="24"/>
        <w:szCs w:val="24"/>
      </w:rPr>
    </w:lvl>
    <w:lvl w:ilvl="3" w:tentative="0">
      <w:start w:val="1"/>
      <w:numFmt w:val="bullet"/>
      <w:lvlText w:val="•"/>
      <w:lvlJc w:val="left"/>
      <w:pPr>
        <w:ind w:left="2621" w:hanging="360"/>
      </w:pPr>
    </w:lvl>
    <w:lvl w:ilvl="4" w:tentative="0">
      <w:start w:val="1"/>
      <w:numFmt w:val="bullet"/>
      <w:lvlText w:val="•"/>
      <w:lvlJc w:val="left"/>
      <w:pPr>
        <w:ind w:left="3602" w:hanging="361"/>
      </w:pPr>
    </w:lvl>
    <w:lvl w:ilvl="5" w:tentative="0">
      <w:start w:val="1"/>
      <w:numFmt w:val="bullet"/>
      <w:lvlText w:val="•"/>
      <w:lvlJc w:val="left"/>
      <w:pPr>
        <w:ind w:left="4583" w:hanging="361"/>
      </w:pPr>
    </w:lvl>
    <w:lvl w:ilvl="6" w:tentative="0">
      <w:start w:val="1"/>
      <w:numFmt w:val="bullet"/>
      <w:lvlText w:val="•"/>
      <w:lvlJc w:val="left"/>
      <w:pPr>
        <w:ind w:left="5564" w:hanging="361"/>
      </w:pPr>
    </w:lvl>
    <w:lvl w:ilvl="7" w:tentative="0">
      <w:start w:val="1"/>
      <w:numFmt w:val="bullet"/>
      <w:lvlText w:val="•"/>
      <w:lvlJc w:val="left"/>
      <w:pPr>
        <w:ind w:left="6545" w:hanging="361"/>
      </w:pPr>
    </w:lvl>
    <w:lvl w:ilvl="8" w:tentative="0">
      <w:start w:val="1"/>
      <w:numFmt w:val="bullet"/>
      <w:lvlText w:val="•"/>
      <w:lvlJc w:val="left"/>
      <w:pPr>
        <w:ind w:left="7526" w:hanging="361"/>
      </w:pPr>
    </w:lvl>
  </w:abstractNum>
  <w:abstractNum w:abstractNumId="15">
    <w:nsid w:val="2A8F537B"/>
    <w:multiLevelType w:val="multilevel"/>
    <w:tmpl w:val="2A8F537B"/>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6">
    <w:nsid w:val="4C8D2D83"/>
    <w:multiLevelType w:val="multilevel"/>
    <w:tmpl w:val="4C8D2D8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288C95C"/>
    <w:multiLevelType w:val="multilevel"/>
    <w:tmpl w:val="5288C95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59ADCABA"/>
    <w:multiLevelType w:val="multilevel"/>
    <w:tmpl w:val="59ADCABA"/>
    <w:lvl w:ilvl="0" w:tentative="0">
      <w:start w:val="4"/>
      <w:numFmt w:val="decimal"/>
      <w:lvlText w:val="%1."/>
      <w:lvlJc w:val="left"/>
      <w:pPr>
        <w:ind w:left="789" w:hanging="245"/>
      </w:pPr>
      <w:rPr>
        <w:rFonts w:ascii="Times New Roman" w:hAnsi="Times New Roman" w:eastAsia="Times New Roman" w:cs="Times New Roman"/>
        <w:sz w:val="24"/>
        <w:szCs w:val="24"/>
      </w:rPr>
    </w:lvl>
    <w:lvl w:ilvl="1" w:tentative="0">
      <w:start w:val="1"/>
      <w:numFmt w:val="decimal"/>
      <w:lvlText w:val="%2."/>
      <w:lvlJc w:val="left"/>
      <w:pPr>
        <w:ind w:left="1961" w:hanging="360"/>
      </w:pPr>
      <w:rPr>
        <w:rFonts w:ascii="Courier New" w:hAnsi="Courier New" w:eastAsia="Courier New" w:cs="Courier New"/>
        <w:sz w:val="24"/>
        <w:szCs w:val="24"/>
      </w:rPr>
    </w:lvl>
    <w:lvl w:ilvl="2" w:tentative="0">
      <w:start w:val="1"/>
      <w:numFmt w:val="bullet"/>
      <w:lvlText w:val="•"/>
      <w:lvlJc w:val="left"/>
      <w:pPr>
        <w:ind w:left="2796" w:hanging="360"/>
      </w:pPr>
    </w:lvl>
    <w:lvl w:ilvl="3" w:tentative="0">
      <w:start w:val="1"/>
      <w:numFmt w:val="bullet"/>
      <w:lvlText w:val="•"/>
      <w:lvlJc w:val="left"/>
      <w:pPr>
        <w:ind w:left="3633" w:hanging="360"/>
      </w:pPr>
    </w:lvl>
    <w:lvl w:ilvl="4" w:tentative="0">
      <w:start w:val="1"/>
      <w:numFmt w:val="bullet"/>
      <w:lvlText w:val="•"/>
      <w:lvlJc w:val="left"/>
      <w:pPr>
        <w:ind w:left="4469" w:hanging="360"/>
      </w:pPr>
    </w:lvl>
    <w:lvl w:ilvl="5" w:tentative="0">
      <w:start w:val="1"/>
      <w:numFmt w:val="bullet"/>
      <w:lvlText w:val="•"/>
      <w:lvlJc w:val="left"/>
      <w:pPr>
        <w:ind w:left="5306" w:hanging="360"/>
      </w:pPr>
    </w:lvl>
    <w:lvl w:ilvl="6" w:tentative="0">
      <w:start w:val="1"/>
      <w:numFmt w:val="bullet"/>
      <w:lvlText w:val="•"/>
      <w:lvlJc w:val="left"/>
      <w:pPr>
        <w:ind w:left="6142" w:hanging="360"/>
      </w:pPr>
    </w:lvl>
    <w:lvl w:ilvl="7" w:tentative="0">
      <w:start w:val="1"/>
      <w:numFmt w:val="bullet"/>
      <w:lvlText w:val="•"/>
      <w:lvlJc w:val="left"/>
      <w:pPr>
        <w:ind w:left="6979" w:hanging="360"/>
      </w:pPr>
    </w:lvl>
    <w:lvl w:ilvl="8" w:tentative="0">
      <w:start w:val="1"/>
      <w:numFmt w:val="bullet"/>
      <w:lvlText w:val="•"/>
      <w:lvlJc w:val="left"/>
      <w:pPr>
        <w:ind w:left="7815" w:hanging="360"/>
      </w:pPr>
    </w:lvl>
  </w:abstractNum>
  <w:abstractNum w:abstractNumId="2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6EAD32D5"/>
    <w:multiLevelType w:val="multilevel"/>
    <w:tmpl w:val="6EAD32D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72183CF9"/>
    <w:multiLevelType w:val="multilevel"/>
    <w:tmpl w:val="72183CF9"/>
    <w:lvl w:ilvl="0" w:tentative="0">
      <w:start w:val="1"/>
      <w:numFmt w:val="decimal"/>
      <w:lvlText w:val="%1."/>
      <w:lvlJc w:val="left"/>
      <w:pPr>
        <w:ind w:left="521" w:hanging="361"/>
      </w:pPr>
      <w:rPr>
        <w:rFonts w:ascii="Times New Roman" w:hAnsi="Times New Roman" w:eastAsia="Times New Roman" w:cs="Times New Roman"/>
        <w:sz w:val="24"/>
        <w:szCs w:val="24"/>
      </w:rPr>
    </w:lvl>
    <w:lvl w:ilvl="1" w:tentative="0">
      <w:start w:val="1"/>
      <w:numFmt w:val="lowerLetter"/>
      <w:lvlText w:val="%2)"/>
      <w:lvlJc w:val="left"/>
      <w:pPr>
        <w:ind w:left="881" w:hanging="360"/>
      </w:pPr>
      <w:rPr>
        <w:rFonts w:ascii="Times New Roman" w:hAnsi="Times New Roman" w:eastAsia="Times New Roman" w:cs="Times New Roman"/>
        <w:sz w:val="24"/>
        <w:szCs w:val="24"/>
      </w:rPr>
    </w:lvl>
    <w:lvl w:ilvl="2" w:tentative="0">
      <w:start w:val="1"/>
      <w:numFmt w:val="bullet"/>
      <w:lvlText w:val="•"/>
      <w:lvlJc w:val="left"/>
      <w:pPr>
        <w:ind w:left="1836" w:hanging="360"/>
      </w:pPr>
    </w:lvl>
    <w:lvl w:ilvl="3" w:tentative="0">
      <w:start w:val="1"/>
      <w:numFmt w:val="bullet"/>
      <w:lvlText w:val="•"/>
      <w:lvlJc w:val="left"/>
      <w:pPr>
        <w:ind w:left="2793" w:hanging="360"/>
      </w:pPr>
    </w:lvl>
    <w:lvl w:ilvl="4" w:tentative="0">
      <w:start w:val="1"/>
      <w:numFmt w:val="bullet"/>
      <w:lvlText w:val="•"/>
      <w:lvlJc w:val="left"/>
      <w:pPr>
        <w:ind w:left="3749" w:hanging="360"/>
      </w:pPr>
    </w:lvl>
    <w:lvl w:ilvl="5" w:tentative="0">
      <w:start w:val="1"/>
      <w:numFmt w:val="bullet"/>
      <w:lvlText w:val="•"/>
      <w:lvlJc w:val="left"/>
      <w:pPr>
        <w:ind w:left="4706" w:hanging="360"/>
      </w:pPr>
    </w:lvl>
    <w:lvl w:ilvl="6" w:tentative="0">
      <w:start w:val="1"/>
      <w:numFmt w:val="bullet"/>
      <w:lvlText w:val="•"/>
      <w:lvlJc w:val="left"/>
      <w:pPr>
        <w:ind w:left="5662" w:hanging="360"/>
      </w:pPr>
    </w:lvl>
    <w:lvl w:ilvl="7" w:tentative="0">
      <w:start w:val="1"/>
      <w:numFmt w:val="bullet"/>
      <w:lvlText w:val="•"/>
      <w:lvlJc w:val="left"/>
      <w:pPr>
        <w:ind w:left="6619" w:hanging="360"/>
      </w:pPr>
    </w:lvl>
    <w:lvl w:ilvl="8" w:tentative="0">
      <w:start w:val="1"/>
      <w:numFmt w:val="bullet"/>
      <w:lvlText w:val="•"/>
      <w:lvlJc w:val="left"/>
      <w:pPr>
        <w:ind w:left="7575" w:hanging="360"/>
      </w:pPr>
    </w:lvl>
  </w:abstractNum>
  <w:num w:numId="1">
    <w:abstractNumId w:val="10"/>
  </w:num>
  <w:num w:numId="2">
    <w:abstractNumId w:val="6"/>
  </w:num>
  <w:num w:numId="3">
    <w:abstractNumId w:val="19"/>
  </w:num>
  <w:num w:numId="4">
    <w:abstractNumId w:val="4"/>
  </w:num>
  <w:num w:numId="5">
    <w:abstractNumId w:val="3"/>
  </w:num>
  <w:num w:numId="6">
    <w:abstractNumId w:val="12"/>
  </w:num>
  <w:num w:numId="7">
    <w:abstractNumId w:val="14"/>
  </w:num>
  <w:num w:numId="8">
    <w:abstractNumId w:val="22"/>
  </w:num>
  <w:num w:numId="9">
    <w:abstractNumId w:val="11"/>
  </w:num>
  <w:num w:numId="10">
    <w:abstractNumId w:val="1"/>
  </w:num>
  <w:num w:numId="11">
    <w:abstractNumId w:val="15"/>
  </w:num>
  <w:num w:numId="12">
    <w:abstractNumId w:val="20"/>
  </w:num>
  <w:num w:numId="13">
    <w:abstractNumId w:val="5"/>
  </w:num>
  <w:num w:numId="14">
    <w:abstractNumId w:val="17"/>
  </w:num>
  <w:num w:numId="15">
    <w:abstractNumId w:val="9"/>
  </w:num>
  <w:num w:numId="16">
    <w:abstractNumId w:val="13"/>
  </w:num>
  <w:num w:numId="17">
    <w:abstractNumId w:val="8"/>
  </w:num>
  <w:num w:numId="18">
    <w:abstractNumId w:val="7"/>
  </w:num>
  <w:num w:numId="19">
    <w:abstractNumId w:val="18"/>
  </w:num>
  <w:num w:numId="20">
    <w:abstractNumId w:val="16"/>
  </w:num>
  <w:num w:numId="21">
    <w:abstractNumId w:val="2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0E427F8"/>
    <w:rsid w:val="4D110E06"/>
    <w:rsid w:val="71381B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iPriority="99"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id"/>
    </w:rPr>
  </w:style>
  <w:style w:type="paragraph" w:styleId="2">
    <w:name w:val="heading 1"/>
    <w:basedOn w:val="1"/>
    <w:next w:val="1"/>
    <w:link w:val="18"/>
    <w:qFormat/>
    <w:uiPriority w:val="9"/>
    <w:pPr>
      <w:widowControl w:val="0"/>
      <w:autoSpaceDE w:val="0"/>
      <w:autoSpaceDN w:val="0"/>
      <w:spacing w:before="90" w:after="0" w:line="240" w:lineRule="auto"/>
      <w:ind w:left="160"/>
      <w:outlineLvl w:val="0"/>
    </w:pPr>
    <w:rPr>
      <w:rFonts w:ascii="Times New Roman" w:hAnsi="Times New Roman" w:eastAsia="Times New Roman" w:cs="Times New Roman"/>
      <w:b/>
      <w:bCs/>
      <w:sz w:val="24"/>
      <w:szCs w:val="24"/>
      <w:lang w:val="id"/>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3">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Body Text"/>
    <w:basedOn w:val="1"/>
    <w:link w:val="19"/>
    <w:qFormat/>
    <w:uiPriority w:val="1"/>
    <w:pPr>
      <w:widowControl w:val="0"/>
      <w:autoSpaceDE w:val="0"/>
      <w:autoSpaceDN w:val="0"/>
      <w:spacing w:after="0" w:line="240" w:lineRule="auto"/>
    </w:pPr>
    <w:rPr>
      <w:rFonts w:ascii="Times New Roman" w:hAnsi="Times New Roman" w:eastAsia="Times New Roman" w:cs="Times New Roman"/>
      <w:sz w:val="24"/>
      <w:szCs w:val="24"/>
      <w:lang w:val="id"/>
    </w:rPr>
  </w:style>
  <w:style w:type="paragraph" w:styleId="9">
    <w:name w:val="footer"/>
    <w:basedOn w:val="1"/>
    <w:link w:val="23"/>
    <w:unhideWhenUsed/>
    <w:qFormat/>
    <w:uiPriority w:val="99"/>
    <w:pPr>
      <w:tabs>
        <w:tab w:val="center" w:pos="4513"/>
        <w:tab w:val="right" w:pos="9026"/>
      </w:tabs>
      <w:spacing w:after="0" w:line="240" w:lineRule="auto"/>
    </w:pPr>
  </w:style>
  <w:style w:type="paragraph" w:styleId="10">
    <w:name w:val="header"/>
    <w:basedOn w:val="1"/>
    <w:link w:val="22"/>
    <w:unhideWhenUsed/>
    <w:uiPriority w:val="99"/>
    <w:pPr>
      <w:tabs>
        <w:tab w:val="center" w:pos="4513"/>
        <w:tab w:val="right" w:pos="9026"/>
      </w:tabs>
      <w:spacing w:after="0" w:line="240" w:lineRule="auto"/>
    </w:p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line number"/>
    <w:basedOn w:val="13"/>
    <w:semiHidden/>
    <w:unhideWhenUsed/>
    <w:qFormat/>
    <w:uiPriority w:val="99"/>
  </w:style>
  <w:style w:type="table" w:customStyle="1" w:styleId="17">
    <w:name w:val="Table Normal1"/>
    <w:uiPriority w:val="0"/>
  </w:style>
  <w:style w:type="character" w:customStyle="1" w:styleId="18">
    <w:name w:val="Heading 1 Char"/>
    <w:basedOn w:val="13"/>
    <w:link w:val="2"/>
    <w:uiPriority w:val="9"/>
    <w:rPr>
      <w:rFonts w:ascii="Times New Roman" w:hAnsi="Times New Roman" w:eastAsia="Times New Roman" w:cs="Times New Roman"/>
      <w:b/>
      <w:bCs/>
      <w:sz w:val="24"/>
      <w:szCs w:val="24"/>
      <w:lang w:val="id"/>
    </w:rPr>
  </w:style>
  <w:style w:type="character" w:customStyle="1" w:styleId="19">
    <w:name w:val="Body Text Char"/>
    <w:basedOn w:val="13"/>
    <w:link w:val="8"/>
    <w:uiPriority w:val="1"/>
    <w:rPr>
      <w:rFonts w:ascii="Times New Roman" w:hAnsi="Times New Roman" w:eastAsia="Times New Roman" w:cs="Times New Roman"/>
      <w:sz w:val="24"/>
      <w:szCs w:val="24"/>
      <w:lang w:val="id"/>
    </w:rPr>
  </w:style>
  <w:style w:type="paragraph" w:styleId="20">
    <w:name w:val="List Paragraph"/>
    <w:basedOn w:val="1"/>
    <w:qFormat/>
    <w:uiPriority w:val="1"/>
    <w:pPr>
      <w:widowControl w:val="0"/>
      <w:autoSpaceDE w:val="0"/>
      <w:autoSpaceDN w:val="0"/>
      <w:spacing w:after="0" w:line="240" w:lineRule="auto"/>
      <w:ind w:left="881" w:hanging="361"/>
    </w:pPr>
    <w:rPr>
      <w:rFonts w:ascii="Times New Roman" w:hAnsi="Times New Roman" w:eastAsia="Times New Roman" w:cs="Times New Roman"/>
      <w:lang w:val="id"/>
    </w:rPr>
  </w:style>
  <w:style w:type="paragraph" w:customStyle="1" w:styleId="21">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id"/>
    </w:rPr>
  </w:style>
  <w:style w:type="character" w:customStyle="1" w:styleId="22">
    <w:name w:val="Header Char"/>
    <w:basedOn w:val="13"/>
    <w:link w:val="10"/>
    <w:uiPriority w:val="99"/>
  </w:style>
  <w:style w:type="character" w:customStyle="1" w:styleId="23">
    <w:name w:val="Footer Char"/>
    <w:basedOn w:val="13"/>
    <w:link w:val="9"/>
    <w:uiPriority w:val="99"/>
  </w:style>
  <w:style w:type="character" w:customStyle="1" w:styleId="24">
    <w:name w:val="halyaf"/>
    <w:basedOn w:val="13"/>
    <w:uiPriority w:val="0"/>
  </w:style>
  <w:style w:type="character" w:customStyle="1" w:styleId="25">
    <w:name w:val="Unresolved Mention"/>
    <w:basedOn w:val="13"/>
    <w:semiHidden/>
    <w:unhideWhenUsed/>
    <w:qFormat/>
    <w:uiPriority w:val="99"/>
    <w:rPr>
      <w:color w:val="605E5C"/>
      <w:shd w:val="clear" w:color="auto" w:fill="E1DFDD"/>
    </w:rPr>
  </w:style>
  <w:style w:type="table" w:customStyle="1" w:styleId="26">
    <w:name w:val="_Style 27"/>
    <w:basedOn w:val="17"/>
    <w:qFormat/>
    <w:uiPriority w:val="0"/>
    <w:tblPr>
      <w:tblCellMar>
        <w:top w:w="0" w:type="dxa"/>
        <w:left w:w="0" w:type="dxa"/>
        <w:bottom w:w="0" w:type="dxa"/>
        <w:right w:w="0" w:type="dxa"/>
      </w:tblCellMar>
    </w:tblPr>
  </w:style>
  <w:style w:type="table" w:customStyle="1" w:styleId="27">
    <w:name w:val="_Style 28"/>
    <w:basedOn w:val="17"/>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jpe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header" Target="header1.xml"/><Relationship Id="rId29" Type="http://schemas.openxmlformats.org/officeDocument/2006/relationships/image" Target="media/image23.jpe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jpeg"/><Relationship Id="rId25" Type="http://schemas.openxmlformats.org/officeDocument/2006/relationships/image" Target="media/image19.pn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TJhadzenkoxlLVJ0HZB7fjRlnxA==">AMUW2mX5VKss1W6uDTDl4eTldRwSmscNX5tArWrKT7k3sMI09rDBsQ6MZQ+gMFyT5Q3xIHOp8bN8yA907FUCsxdc/bh5lGQuETJIwVSRwpBDoxJrzP/Qu3FbhFiWxIgeis+dqIKLzTwfFoMvxTUI5EQnxeOzKXE2e/XwcEa5lVrBR3rxbxk3SBRiRRXy3R/q7UymUR23rV9+kyuaYpgKxOC3VYExSLakLrFKylXfBJR5GiFh8H58A26jCfh/D6XYwLukHtZQAD19+5rMKxn2vHbHL3nRfYVA9oUaQgTSNMBNZybSS9ShMzUJe5iRcfr10i3tPdiGJ+i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2020-09-28T15:46:00Z</dcterms:created>
  <dc:creator>Benidictus Galih Mahar Putra</dc:creator>
  <cp:lastModifiedBy>google1597325904</cp:lastModifiedBy>
  <dcterms:modified xsi:type="dcterms:W3CDTF">2020-10-02T08:37:43Z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